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/>
        </w:rPr>
        <w:alias w:val="输入组织/委员会名称："/>
        <w:tag w:val="输入组织/委员会名称："/>
        <w:id w:val="976303765"/>
        <w:placeholder>
          <w:docPart w:val="D90A32F9916842F2ADA89B27217E4CDD"/>
        </w:placeholder>
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>
        <w:rPr>
          <w:rFonts w:hint="eastAsia"/>
        </w:rPr>
      </w:sdtEndPr>
      <w:sdtContent>
        <w:p>
          <w:pPr>
            <w:pStyle w:val="249"/>
          </w:pPr>
          <w:r>
            <w:rPr>
              <w:rFonts w:hint="eastAsia"/>
              <w:lang w:eastAsia="zh-CN"/>
            </w:rPr>
            <w:t>啊对对队 项目进展评审会议</w:t>
          </w:r>
        </w:p>
      </w:sdtContent>
    </w:sdt>
    <w:sdt>
      <w:sdtPr>
        <w:alias w:val="会议纪要："/>
        <w:tag w:val="会议纪要："/>
        <w:id w:val="1398010639"/>
        <w:placeholder>
          <w:docPart w:val="EC82FDF1828549F48258177D4630EC7B"/>
        </w:placeholder>
        <w:temporary/>
        <w:showingPlcHdr/>
        <w15:appearance w15:val="hidden"/>
      </w:sdtPr>
      <w:sdtContent>
        <w:p>
          <w:pPr>
            <w:pStyle w:val="3"/>
          </w:pPr>
          <w:r>
            <w:rPr>
              <w:lang w:val="zh-CN" w:bidi="zh-CN"/>
            </w:rPr>
            <w:t>会议纪要</w:t>
          </w:r>
        </w:p>
      </w:sdtContent>
    </w:sdt>
    <w:p>
      <w:pPr>
        <w:pStyle w:val="3"/>
      </w:pPr>
      <w:sdt>
        <w:sdtPr>
          <w:rPr>
            <w:rFonts w:hint="eastAsia"/>
          </w:rPr>
          <w:alias w:val="输入日期："/>
          <w:tag w:val="输入日期："/>
          <w:id w:val="-1605562503"/>
          <w:placeholder>
            <w:docPart w:val="32BC314393DE4844B50A95A87E712E7F"/>
          </w:placeholder>
          <w15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>
          <w:rPr>
            <w:rFonts w:hint="eastAsia"/>
          </w:rPr>
        </w:sdtEndPr>
        <w:sdtContent>
          <w:r>
            <w:rPr>
              <w:rFonts w:hint="eastAsia"/>
              <w:lang w:eastAsia="zh-CN"/>
            </w:rPr>
            <w:t>2021.10.29</w:t>
          </w:r>
        </w:sdtContent>
      </w:sdt>
    </w:p>
    <w:p>
      <w:pPr>
        <w:pStyle w:val="4"/>
      </w:pPr>
      <w:sdt>
        <w:sdtPr>
          <w:alias w:val="开场："/>
          <w:tag w:val="开场："/>
          <w:id w:val="372353325"/>
          <w:placeholder>
            <w:docPart w:val="451963986CA2478796A77D75B9C890F4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开场</w:t>
          </w:r>
        </w:sdtContent>
      </w:sdt>
    </w:p>
    <w:p>
      <w:sdt>
        <w:sdtPr>
          <w:rPr>
            <w:rFonts w:hint="eastAsia"/>
          </w:rPr>
          <w:alias w:val="输入主持人姓名："/>
          <w:tag w:val="输入主持人姓名："/>
          <w:id w:val="976303832"/>
          <w:placeholder>
            <w:docPart w:val="70C840C1B06A4CBFA8181B00A0796B9B"/>
          </w:placeholder>
          <w15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>
          <w:rPr>
            <w:rFonts w:hint="eastAsia"/>
          </w:rPr>
        </w:sdtEndPr>
        <w:sdtContent>
          <w:r>
            <w:rPr>
              <w:rFonts w:hint="eastAsia"/>
            </w:rPr>
            <w:t>俞昊洋</w:t>
          </w:r>
        </w:sdtContent>
      </w:sdt>
      <w:sdt>
        <w:sdtPr>
          <w:alias w:val="输入说明："/>
          <w:tag w:val="输入说明："/>
          <w:id w:val="1394999032"/>
          <w:placeholder>
            <w:docPart w:val="E528B19777694907813104DD9E90591A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于</w:t>
          </w:r>
        </w:sdtContent>
      </w:sdt>
      <w:sdt>
        <w:sdtPr>
          <w:alias w:val="日期："/>
          <w:tag w:val="日期："/>
          <w:id w:val="-1963645359"/>
          <w:placeholder>
            <w:docPart w:val="3BCABABD0363449891A82A432BDE56A6"/>
          </w:placeholder>
          <w15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>
            <w:rPr>
              <w:rFonts w:hint="eastAsia"/>
              <w:lang w:eastAsia="zh-CN"/>
            </w:rPr>
            <w:t>2021.10.29</w:t>
          </w:r>
        </w:sdtContent>
      </w:sdt>
      <w:r>
        <w:rPr>
          <w:rFonts w:hint="eastAsia"/>
        </w:rPr>
        <w:t>早9点</w:t>
      </w:r>
      <w:sdt>
        <w:sdtPr>
          <w:alias w:val="输入说明："/>
          <w:tag w:val="输入说明："/>
          <w:id w:val="1180079533"/>
          <w:placeholder>
            <w:docPart w:val="B477BF0D72FC4CBB8A0ABAC626917D03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在</w:t>
          </w:r>
        </w:sdtContent>
      </w:sdt>
      <w:r>
        <w:rPr>
          <w:rFonts w:hint="eastAsia"/>
        </w:rPr>
        <w:t>教二-</w:t>
      </w:r>
      <w:r>
        <w:t>407</w:t>
      </w:r>
      <w:r>
        <w:rPr>
          <w:rFonts w:hint="eastAsia"/>
        </w:rPr>
        <w:t>机房</w:t>
      </w:r>
      <w:sdt>
        <w:sdtPr>
          <w:alias w:val="输入说明："/>
          <w:tag w:val="输入说明："/>
          <w:id w:val="37786738"/>
          <w:placeholder>
            <w:docPart w:val="17427EF5ED8A416BA0C75EAF90FD4DA7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召开</w:t>
          </w:r>
        </w:sdtContent>
      </w:sdt>
      <w:sdt>
        <w:sdtPr>
          <w:alias w:val="组织/委员会名称："/>
          <w:tag w:val="组织/委员会名称："/>
          <w:id w:val="976303776"/>
          <w:placeholder>
            <w:docPart w:val="879FDDB9D2544C5585291F3EBD0F6062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Content>
          <w:r>
            <w:rPr>
              <w:rFonts w:hint="eastAsia"/>
              <w:lang w:eastAsia="zh-CN"/>
            </w:rPr>
            <w:t>啊对对队 项目进展评审会议</w:t>
          </w:r>
        </w:sdtContent>
      </w:sdt>
      <w:sdt>
        <w:sdtPr>
          <w:alias w:val="输入说明："/>
          <w:tag w:val="输入说明："/>
          <w:id w:val="54975906"/>
          <w:placeholder>
            <w:docPart w:val="83C8A5B8DD7D4F73B89DE458FE4D08FC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的例会</w:t>
          </w:r>
        </w:sdtContent>
      </w:sdt>
      <w:r>
        <w:rPr>
          <w:lang w:val="zh-CN" w:bidi="zh-CN"/>
        </w:rPr>
        <w:t>。</w:t>
      </w:r>
    </w:p>
    <w:p>
      <w:pPr>
        <w:pStyle w:val="4"/>
      </w:pPr>
      <w:sdt>
        <w:sdtPr>
          <w:alias w:val="出席："/>
          <w:tag w:val="出席："/>
          <w:id w:val="1371722459"/>
          <w:placeholder>
            <w:docPart w:val="E7F0E9010CBF40F5B6563389A1137B7F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出席</w:t>
          </w:r>
        </w:sdtContent>
      </w:sdt>
      <w:r>
        <w:rPr>
          <w:rFonts w:hint="eastAsia"/>
        </w:rPr>
        <w:t>人员</w:t>
      </w:r>
    </w:p>
    <w:p>
      <w:r>
        <w:rPr>
          <w:rFonts w:hint="eastAsia"/>
        </w:rPr>
        <w:t>俞昊洋、吴昊、宋雪霞、崔辰垚、张羿凡、徐伟、刘科宏、张子文、刘晨阳、周俊毅、吴浩涵、汪筱青</w:t>
      </w:r>
    </w:p>
    <w:p>
      <w:pPr>
        <w:pStyle w:val="4"/>
      </w:pPr>
      <w:r>
        <w:rPr>
          <w:rFonts w:hint="eastAsia"/>
        </w:rPr>
        <w:t>缺席人员</w:t>
      </w:r>
    </w:p>
    <w:p>
      <w:r>
        <w:rPr>
          <w:rFonts w:hint="eastAsia"/>
        </w:rPr>
        <w:t>无缺席人员</w:t>
      </w:r>
    </w:p>
    <w:p>
      <w:pPr>
        <w:pStyle w:val="4"/>
      </w:pPr>
      <w:r>
        <w:rPr>
          <w:rFonts w:hint="eastAsia"/>
        </w:rPr>
        <w:t>会议主题</w:t>
      </w:r>
    </w:p>
    <w:p>
      <w:pPr>
        <w:rPr>
          <w:rFonts w:hint="default" w:eastAsia="Microsoft YaHei UI"/>
          <w:lang w:val="en-US" w:eastAsia="zh-CN"/>
        </w:rPr>
      </w:pPr>
      <w:r>
        <w:rPr>
          <w:rFonts w:hint="eastAsia"/>
        </w:rPr>
        <w:t>对</w:t>
      </w:r>
      <w:r>
        <w:rPr>
          <w:rFonts w:hint="eastAsia"/>
          <w:lang w:val="en-US" w:eastAsia="zh-CN"/>
        </w:rPr>
        <w:t>项目进展进行评审和</w:t>
      </w:r>
      <w:bookmarkStart w:id="0" w:name="_GoBack"/>
      <w:bookmarkEnd w:id="0"/>
      <w:r>
        <w:rPr>
          <w:rFonts w:hint="eastAsia"/>
          <w:lang w:val="en-US" w:eastAsia="zh-CN"/>
        </w:rPr>
        <w:t>报告</w:t>
      </w:r>
    </w:p>
    <w:p>
      <w:pPr>
        <w:pStyle w:val="4"/>
      </w:pPr>
      <w:r>
        <w:rPr>
          <w:rFonts w:hint="eastAsia"/>
        </w:rPr>
        <w:t>会议要点</w:t>
      </w:r>
    </w:p>
    <w:p>
      <w:pPr>
        <w:rPr>
          <w:rFonts w:hint="default" w:eastAsia="Microsoft YaHei UI"/>
          <w:lang w:val="en-US" w:eastAsia="zh-CN"/>
        </w:rPr>
      </w:pPr>
      <w:r>
        <w:rPr>
          <w:rFonts w:hint="eastAsia"/>
          <w:lang w:val="en-US" w:eastAsia="zh-CN"/>
        </w:rPr>
        <w:t>主要由开发组人员汇报当前软件开发进度，并对已经完成的功能进行展示。</w:t>
      </w:r>
    </w:p>
    <w:p>
      <w:pPr>
        <w:pStyle w:val="4"/>
      </w:pPr>
      <w:r>
        <w:rPr>
          <w:rFonts w:hint="eastAsia"/>
        </w:rPr>
        <w:t>会议内容</w:t>
      </w:r>
    </w:p>
    <w:p>
      <w:r>
        <w:rPr>
          <w:rFonts w:hint="eastAsia"/>
        </w:rPr>
        <w:t>我项目组(啊对对队)</w:t>
      </w:r>
      <w:r>
        <w:rPr>
          <w:rFonts w:hint="eastAsia"/>
          <w:lang w:val="en-US" w:eastAsia="zh-CN"/>
        </w:rPr>
        <w:t>对项目进度和完成度进行</w:t>
      </w:r>
      <w:r>
        <w:rPr>
          <w:rFonts w:hint="eastAsia"/>
        </w:rPr>
        <w:t>的评审工作</w:t>
      </w:r>
    </w:p>
    <w:p>
      <w:pPr>
        <w:rPr>
          <w:rFonts w:hint="default" w:eastAsia="Microsoft YaHei UI"/>
          <w:lang w:val="en-US" w:eastAsia="zh-CN"/>
        </w:rPr>
      </w:pPr>
      <w:r>
        <w:rPr>
          <w:rFonts w:hint="eastAsia"/>
          <w:lang w:val="en-US" w:eastAsia="zh-CN"/>
        </w:rPr>
        <w:t>由全组人员针对当前项目进度提出自己的质疑，并对当前项目进度和完成度进行评审，会议上发现由于前端页面的设计和操作逻辑过于简单和原始，需要重新进行设计和布局，经过前端开发人员的共同讨论，决定了前端页面的修改方法，最终确定当前项目的进度并决定了按时交付最终成品的日期。</w:t>
      </w:r>
    </w:p>
    <w:p>
      <w:pPr>
        <w:rPr>
          <w:rFonts w:hint="eastAsia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-866140</wp:posOffset>
            </wp:positionV>
            <wp:extent cx="2739390" cy="5212715"/>
            <wp:effectExtent l="1587" t="0" r="5398" b="5397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39390" cy="52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会议参与者签字</w:t>
      </w:r>
    </w:p>
    <w:p/>
    <w:tbl>
      <w:tblPr>
        <w:tblStyle w:val="89"/>
        <w:tblW w:w="0" w:type="auto"/>
        <w:tblDescription w:val="布局表格用于输入纪要提交人姓名和审批人姓名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9"/>
        <w:gridCol w:w="61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sdt>
          <w:sdtPr>
            <w:alias w:val="纪要提交人："/>
            <w:tag w:val="纪要提交人："/>
            <w:id w:val="-1806768384"/>
            <w:placeholder>
              <w:docPart w:val="BFC20B94E75E452D9C1112744D8FA71E"/>
            </w:placeholder>
            <w:temporary/>
            <w:showingPlcHdr/>
            <w15:appearance w15:val="hidden"/>
          </w:sdtPr>
          <w:sdtContent>
            <w:tc>
              <w:tcPr>
                <w:tcW w:w="2489" w:type="dxa"/>
              </w:tcPr>
              <w:p>
                <w:r>
                  <w:rPr>
                    <w:lang w:val="zh-CN" w:bidi="zh-CN"/>
                  </w:rPr>
                  <w:t>纪要提交人：</w:t>
                </w:r>
              </w:p>
            </w:tc>
          </w:sdtContent>
        </w:sdt>
        <w:tc>
          <w:tcPr>
            <w:tcW w:w="6151" w:type="dxa"/>
          </w:tcPr>
          <w:p>
            <w:r>
              <w:rPr>
                <w:rFonts w:hint="eastAsia"/>
              </w:rPr>
              <w:t>俞昊洋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sdt>
          <w:sdtPr>
            <w:alias w:val="审批人："/>
            <w:tag w:val="审批人："/>
            <w:id w:val="-996718387"/>
            <w:placeholder>
              <w:docPart w:val="89EBEACA2AE64659B6650B8E4B2490C7"/>
            </w:placeholder>
            <w:temporary/>
            <w:showingPlcHdr/>
            <w15:appearance w15:val="hidden"/>
          </w:sdtPr>
          <w:sdtContent>
            <w:tc>
              <w:tcPr>
                <w:tcW w:w="2489" w:type="dxa"/>
              </w:tcPr>
              <w:p>
                <w:r>
                  <w:rPr>
                    <w:lang w:val="zh-CN" w:bidi="zh-CN"/>
                  </w:rPr>
                  <w:t>审批人：</w:t>
                </w:r>
              </w:p>
            </w:tc>
          </w:sdtContent>
        </w:sdt>
        <w:tc>
          <w:tcPr>
            <w:tcW w:w="61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汪筱青</w:t>
            </w:r>
          </w:p>
        </w:tc>
      </w:tr>
    </w:tbl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6A"/>
    <w:rsid w:val="00017927"/>
    <w:rsid w:val="000534FF"/>
    <w:rsid w:val="0012244C"/>
    <w:rsid w:val="001606F8"/>
    <w:rsid w:val="001B4272"/>
    <w:rsid w:val="00272ABC"/>
    <w:rsid w:val="002F19D5"/>
    <w:rsid w:val="003164F3"/>
    <w:rsid w:val="00316C23"/>
    <w:rsid w:val="003C02F6"/>
    <w:rsid w:val="00557302"/>
    <w:rsid w:val="005578C9"/>
    <w:rsid w:val="00564B60"/>
    <w:rsid w:val="005B0738"/>
    <w:rsid w:val="005D2B86"/>
    <w:rsid w:val="006261AC"/>
    <w:rsid w:val="0065155C"/>
    <w:rsid w:val="00663AC9"/>
    <w:rsid w:val="0069738C"/>
    <w:rsid w:val="006A748F"/>
    <w:rsid w:val="00715821"/>
    <w:rsid w:val="00767BE9"/>
    <w:rsid w:val="0086045E"/>
    <w:rsid w:val="008A226A"/>
    <w:rsid w:val="00913F9D"/>
    <w:rsid w:val="00925080"/>
    <w:rsid w:val="00994CC9"/>
    <w:rsid w:val="009A34F6"/>
    <w:rsid w:val="00A1127D"/>
    <w:rsid w:val="00A22317"/>
    <w:rsid w:val="00A25FD3"/>
    <w:rsid w:val="00A32DE9"/>
    <w:rsid w:val="00AD0486"/>
    <w:rsid w:val="00B93E5B"/>
    <w:rsid w:val="00BD0E68"/>
    <w:rsid w:val="00C12DA5"/>
    <w:rsid w:val="00C91D7E"/>
    <w:rsid w:val="00CA3F46"/>
    <w:rsid w:val="00D30FB6"/>
    <w:rsid w:val="00DB3CF3"/>
    <w:rsid w:val="00E44288"/>
    <w:rsid w:val="00E453BC"/>
    <w:rsid w:val="00E824F4"/>
    <w:rsid w:val="00EF0387"/>
    <w:rsid w:val="00F756A7"/>
    <w:rsid w:val="00F933B5"/>
    <w:rsid w:val="2429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0" w:name="Strong"/>
    <w:lsdException w:qFormat="1" w:uiPriority="12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2448"/>
      </w:tabs>
      <w:spacing w:after="240" w:line="276" w:lineRule="auto"/>
    </w:pPr>
    <w:rPr>
      <w:rFonts w:ascii="Microsoft YaHei UI" w:hAnsi="Microsoft YaHei UI" w:eastAsia="Microsoft YaHei UI" w:cs="Times New Roman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spacing w:after="360"/>
      <w:contextualSpacing/>
      <w:jc w:val="center"/>
      <w:outlineLvl w:val="0"/>
    </w:pPr>
    <w:rPr>
      <w:sz w:val="26"/>
    </w:rPr>
  </w:style>
  <w:style w:type="paragraph" w:styleId="4">
    <w:name w:val="heading 2"/>
    <w:basedOn w:val="1"/>
    <w:next w:val="1"/>
    <w:link w:val="408"/>
    <w:unhideWhenUsed/>
    <w:qFormat/>
    <w:uiPriority w:val="9"/>
    <w:pPr>
      <w:spacing w:after="0"/>
      <w:outlineLvl w:val="1"/>
    </w:pPr>
    <w:rPr>
      <w:b/>
    </w:rPr>
  </w:style>
  <w:style w:type="paragraph" w:styleId="5">
    <w:name w:val="heading 3"/>
    <w:basedOn w:val="1"/>
    <w:next w:val="1"/>
    <w:semiHidden/>
    <w:unhideWhenUsed/>
    <w:uiPriority w:val="9"/>
    <w:pPr>
      <w:keepNext/>
      <w:outlineLvl w:val="2"/>
    </w:pPr>
    <w:rPr>
      <w:b/>
      <w:bCs/>
    </w:rPr>
  </w:style>
  <w:style w:type="paragraph" w:styleId="6">
    <w:name w:val="heading 4"/>
    <w:basedOn w:val="1"/>
    <w:next w:val="1"/>
    <w:link w:val="254"/>
    <w:semiHidden/>
    <w:unhideWhenUsed/>
    <w:qFormat/>
    <w:uiPriority w:val="9"/>
    <w:pPr>
      <w:keepNext/>
      <w:keepLines/>
      <w:spacing w:before="40" w:after="0"/>
      <w:outlineLvl w:val="3"/>
    </w:pPr>
    <w:rPr>
      <w:rFonts w:cstheme="majorBidi"/>
      <w:i/>
      <w:iCs/>
      <w:color w:val="376092" w:themeColor="accent1" w:themeShade="BF"/>
    </w:rPr>
  </w:style>
  <w:style w:type="paragraph" w:styleId="7">
    <w:name w:val="heading 5"/>
    <w:basedOn w:val="1"/>
    <w:next w:val="1"/>
    <w:link w:val="255"/>
    <w:semiHidden/>
    <w:unhideWhenUsed/>
    <w:qFormat/>
    <w:uiPriority w:val="9"/>
    <w:pPr>
      <w:keepNext/>
      <w:keepLines/>
      <w:spacing w:before="40" w:after="0"/>
      <w:outlineLvl w:val="4"/>
    </w:pPr>
    <w:rPr>
      <w:rFonts w:cstheme="majorBidi"/>
      <w:color w:val="376092" w:themeColor="accent1" w:themeShade="BF"/>
    </w:rPr>
  </w:style>
  <w:style w:type="paragraph" w:styleId="8">
    <w:name w:val="heading 6"/>
    <w:basedOn w:val="1"/>
    <w:next w:val="1"/>
    <w:link w:val="26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color w:val="254061" w:themeColor="accent1" w:themeShade="80"/>
    </w:rPr>
  </w:style>
  <w:style w:type="paragraph" w:styleId="9">
    <w:name w:val="heading 7"/>
    <w:basedOn w:val="1"/>
    <w:next w:val="1"/>
    <w:link w:val="26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i/>
      <w:iCs/>
      <w:color w:val="254061" w:themeColor="accent1" w:themeShade="80"/>
    </w:rPr>
  </w:style>
  <w:style w:type="paragraph" w:styleId="10">
    <w:name w:val="heading 8"/>
    <w:basedOn w:val="1"/>
    <w:next w:val="1"/>
    <w:link w:val="263"/>
    <w:semiHidden/>
    <w:unhideWhenUsed/>
    <w:qFormat/>
    <w:uiPriority w:val="9"/>
    <w:pPr>
      <w:keepNext/>
      <w:keepLines/>
      <w:spacing w:before="40" w:after="0"/>
      <w:outlineLvl w:val="7"/>
    </w:pPr>
    <w:rPr>
      <w:rFonts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264"/>
    <w:semiHidden/>
    <w:unhideWhenUsed/>
    <w:qFormat/>
    <w:uiPriority w:val="9"/>
    <w:pPr>
      <w:keepNext/>
      <w:keepLines/>
      <w:spacing w:before="40" w:after="0"/>
      <w:outlineLvl w:val="8"/>
    </w:pPr>
    <w:rPr>
      <w:rFonts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1">
    <w:name w:val="Default Paragraph Font"/>
    <w:semiHidden/>
    <w:unhideWhenUsed/>
    <w:uiPriority w:val="1"/>
  </w:style>
  <w:style w:type="table" w:default="1" w:styleId="8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385"/>
    <w:semiHidden/>
    <w:unhideWhenUsed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Microsoft YaHei UI" w:hAnsi="Microsoft YaHei UI" w:eastAsia="Microsoft YaHei UI" w:cs="Times New Roman"/>
      <w:lang w:val="en-US" w:eastAsia="zh-CN" w:bidi="ar-SA"/>
    </w:rPr>
  </w:style>
  <w:style w:type="paragraph" w:styleId="12">
    <w:name w:val="List 3"/>
    <w:basedOn w:val="1"/>
    <w:semiHidden/>
    <w:unhideWhenUsed/>
    <w:uiPriority w:val="0"/>
    <w:pPr>
      <w:ind w:left="1080" w:hanging="360"/>
      <w:contextualSpacing/>
    </w:pPr>
  </w:style>
  <w:style w:type="paragraph" w:styleId="13">
    <w:name w:val="toc 7"/>
    <w:basedOn w:val="1"/>
    <w:next w:val="1"/>
    <w:semiHidden/>
    <w:unhideWhenUsed/>
    <w:uiPriority w:val="0"/>
    <w:pPr>
      <w:tabs>
        <w:tab w:val="clear" w:pos="2448"/>
      </w:tabs>
      <w:spacing w:after="100"/>
      <w:ind w:left="1440"/>
    </w:pPr>
  </w:style>
  <w:style w:type="paragraph" w:styleId="14">
    <w:name w:val="List Number 2"/>
    <w:basedOn w:val="1"/>
    <w:semiHidden/>
    <w:unhideWhenUsed/>
    <w:uiPriority w:val="0"/>
    <w:pPr>
      <w:numPr>
        <w:ilvl w:val="0"/>
        <w:numId w:val="1"/>
      </w:numPr>
      <w:contextualSpacing/>
    </w:pPr>
  </w:style>
  <w:style w:type="paragraph" w:styleId="15">
    <w:name w:val="table of authorities"/>
    <w:basedOn w:val="1"/>
    <w:next w:val="1"/>
    <w:semiHidden/>
    <w:unhideWhenUsed/>
    <w:uiPriority w:val="0"/>
    <w:pPr>
      <w:tabs>
        <w:tab w:val="clear" w:pos="2448"/>
      </w:tabs>
      <w:spacing w:after="0"/>
      <w:ind w:left="240" w:hanging="240"/>
    </w:pPr>
  </w:style>
  <w:style w:type="paragraph" w:styleId="16">
    <w:name w:val="Note Heading"/>
    <w:basedOn w:val="1"/>
    <w:next w:val="1"/>
    <w:link w:val="389"/>
    <w:semiHidden/>
    <w:unhideWhenUsed/>
    <w:uiPriority w:val="0"/>
    <w:pPr>
      <w:spacing w:after="0" w:line="240" w:lineRule="auto"/>
    </w:pPr>
  </w:style>
  <w:style w:type="paragraph" w:styleId="17">
    <w:name w:val="List Bullet 4"/>
    <w:basedOn w:val="1"/>
    <w:semiHidden/>
    <w:unhideWhenUsed/>
    <w:uiPriority w:val="0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semiHidden/>
    <w:unhideWhenUsed/>
    <w:uiPriority w:val="0"/>
    <w:pPr>
      <w:tabs>
        <w:tab w:val="clear" w:pos="2448"/>
      </w:tabs>
      <w:spacing w:after="0" w:line="240" w:lineRule="auto"/>
      <w:ind w:left="1920" w:hanging="240"/>
    </w:pPr>
  </w:style>
  <w:style w:type="paragraph" w:styleId="19">
    <w:name w:val="E-mail Signature"/>
    <w:basedOn w:val="1"/>
    <w:link w:val="280"/>
    <w:semiHidden/>
    <w:unhideWhenUsed/>
    <w:uiPriority w:val="0"/>
    <w:pPr>
      <w:spacing w:after="0" w:line="240" w:lineRule="auto"/>
    </w:pPr>
  </w:style>
  <w:style w:type="paragraph" w:styleId="20">
    <w:name w:val="List Number"/>
    <w:basedOn w:val="1"/>
    <w:semiHidden/>
    <w:unhideWhenUsed/>
    <w:uiPriority w:val="0"/>
    <w:pPr>
      <w:numPr>
        <w:ilvl w:val="0"/>
        <w:numId w:val="3"/>
      </w:numPr>
      <w:contextualSpacing/>
    </w:pPr>
  </w:style>
  <w:style w:type="paragraph" w:styleId="21">
    <w:name w:val="Normal Indent"/>
    <w:basedOn w:val="1"/>
    <w:semiHidden/>
    <w:unhideWhenUsed/>
    <w:uiPriority w:val="0"/>
    <w:pPr>
      <w:ind w:left="720"/>
    </w:pPr>
  </w:style>
  <w:style w:type="paragraph" w:styleId="22">
    <w:name w:val="caption"/>
    <w:basedOn w:val="1"/>
    <w:next w:val="1"/>
    <w:semiHidden/>
    <w:unhideWhenUsed/>
    <w:qFormat/>
    <w:uiPriority w:val="0"/>
    <w:pPr>
      <w:spacing w:after="200"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semiHidden/>
    <w:unhideWhenUsed/>
    <w:uiPriority w:val="0"/>
    <w:pPr>
      <w:tabs>
        <w:tab w:val="clear" w:pos="2448"/>
      </w:tabs>
      <w:spacing w:after="0" w:line="240" w:lineRule="auto"/>
      <w:ind w:left="1200" w:hanging="240"/>
    </w:pPr>
  </w:style>
  <w:style w:type="paragraph" w:styleId="24">
    <w:name w:val="List Bullet"/>
    <w:basedOn w:val="1"/>
    <w:semiHidden/>
    <w:unhideWhenUsed/>
    <w:uiPriority w:val="0"/>
    <w:pPr>
      <w:numPr>
        <w:ilvl w:val="0"/>
        <w:numId w:val="4"/>
      </w:numPr>
      <w:contextualSpacing/>
    </w:pPr>
  </w:style>
  <w:style w:type="paragraph" w:styleId="25">
    <w:name w:val="envelope address"/>
    <w:basedOn w:val="1"/>
    <w:semiHidden/>
    <w:unhideWhenUsed/>
    <w:uiPriority w:val="0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26">
    <w:name w:val="Document Map"/>
    <w:basedOn w:val="1"/>
    <w:link w:val="279"/>
    <w:semiHidden/>
    <w:unhideWhenUsed/>
    <w:uiPriority w:val="0"/>
    <w:pPr>
      <w:spacing w:after="0" w:line="240" w:lineRule="auto"/>
    </w:pPr>
    <w:rPr>
      <w:rFonts w:cs="Segoe UI"/>
      <w:sz w:val="16"/>
      <w:szCs w:val="16"/>
    </w:rPr>
  </w:style>
  <w:style w:type="paragraph" w:styleId="27">
    <w:name w:val="toa heading"/>
    <w:basedOn w:val="1"/>
    <w:next w:val="1"/>
    <w:semiHidden/>
    <w:unhideWhenUsed/>
    <w:uiPriority w:val="0"/>
    <w:pPr>
      <w:spacing w:before="120"/>
    </w:pPr>
    <w:rPr>
      <w:rFonts w:cstheme="majorBidi"/>
      <w:b/>
      <w:bCs/>
    </w:rPr>
  </w:style>
  <w:style w:type="paragraph" w:styleId="28">
    <w:name w:val="annotation text"/>
    <w:basedOn w:val="1"/>
    <w:link w:val="276"/>
    <w:semiHidden/>
    <w:unhideWhenUsed/>
    <w:uiPriority w:val="0"/>
    <w:pPr>
      <w:spacing w:line="240" w:lineRule="auto"/>
    </w:pPr>
    <w:rPr>
      <w:sz w:val="20"/>
      <w:szCs w:val="20"/>
    </w:rPr>
  </w:style>
  <w:style w:type="paragraph" w:styleId="29">
    <w:name w:val="index 6"/>
    <w:basedOn w:val="1"/>
    <w:next w:val="1"/>
    <w:semiHidden/>
    <w:unhideWhenUsed/>
    <w:uiPriority w:val="0"/>
    <w:pPr>
      <w:tabs>
        <w:tab w:val="clear" w:pos="2448"/>
      </w:tabs>
      <w:spacing w:after="0" w:line="240" w:lineRule="auto"/>
      <w:ind w:left="1440" w:hanging="240"/>
    </w:pPr>
  </w:style>
  <w:style w:type="paragraph" w:styleId="30">
    <w:name w:val="Salutation"/>
    <w:basedOn w:val="1"/>
    <w:next w:val="1"/>
    <w:link w:val="398"/>
    <w:semiHidden/>
    <w:unhideWhenUsed/>
    <w:uiPriority w:val="0"/>
  </w:style>
  <w:style w:type="paragraph" w:styleId="31">
    <w:name w:val="Body Text 3"/>
    <w:basedOn w:val="1"/>
    <w:link w:val="268"/>
    <w:semiHidden/>
    <w:unhideWhenUsed/>
    <w:uiPriority w:val="0"/>
    <w:pPr>
      <w:spacing w:after="120"/>
    </w:pPr>
    <w:rPr>
      <w:sz w:val="16"/>
      <w:szCs w:val="16"/>
    </w:rPr>
  </w:style>
  <w:style w:type="paragraph" w:styleId="32">
    <w:name w:val="Closing"/>
    <w:basedOn w:val="1"/>
    <w:link w:val="275"/>
    <w:semiHidden/>
    <w:unhideWhenUsed/>
    <w:uiPriority w:val="0"/>
    <w:pPr>
      <w:spacing w:after="0" w:line="240" w:lineRule="auto"/>
      <w:ind w:left="4320"/>
    </w:pPr>
  </w:style>
  <w:style w:type="paragraph" w:styleId="33">
    <w:name w:val="List Bullet 3"/>
    <w:basedOn w:val="1"/>
    <w:semiHidden/>
    <w:unhideWhenUsed/>
    <w:uiPriority w:val="0"/>
    <w:pPr>
      <w:numPr>
        <w:ilvl w:val="0"/>
        <w:numId w:val="5"/>
      </w:numPr>
      <w:contextualSpacing/>
    </w:pPr>
  </w:style>
  <w:style w:type="paragraph" w:styleId="34">
    <w:name w:val="Body Text"/>
    <w:basedOn w:val="1"/>
    <w:link w:val="266"/>
    <w:semiHidden/>
    <w:unhideWhenUsed/>
    <w:uiPriority w:val="0"/>
    <w:pPr>
      <w:spacing w:after="120"/>
    </w:pPr>
  </w:style>
  <w:style w:type="paragraph" w:styleId="35">
    <w:name w:val="Body Text Indent"/>
    <w:basedOn w:val="1"/>
    <w:link w:val="270"/>
    <w:semiHidden/>
    <w:unhideWhenUsed/>
    <w:uiPriority w:val="0"/>
    <w:pPr>
      <w:spacing w:after="120"/>
      <w:ind w:left="360"/>
    </w:pPr>
  </w:style>
  <w:style w:type="paragraph" w:styleId="36">
    <w:name w:val="List Number 3"/>
    <w:basedOn w:val="1"/>
    <w:semiHidden/>
    <w:unhideWhenUsed/>
    <w:uiPriority w:val="0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nhideWhenUsed/>
    <w:uiPriority w:val="0"/>
    <w:pPr>
      <w:ind w:left="720" w:hanging="360"/>
      <w:contextualSpacing/>
    </w:pPr>
  </w:style>
  <w:style w:type="paragraph" w:styleId="38">
    <w:name w:val="List Continue"/>
    <w:basedOn w:val="1"/>
    <w:semiHidden/>
    <w:unhideWhenUsed/>
    <w:uiPriority w:val="0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uiPriority w:val="0"/>
    <w:pPr>
      <w:pBdr>
        <w:top w:val="single" w:color="366091" w:themeColor="accent1" w:themeShade="BF" w:sz="2" w:space="10"/>
        <w:left w:val="single" w:color="366091" w:themeColor="accent1" w:themeShade="BF" w:sz="2" w:space="10"/>
        <w:bottom w:val="single" w:color="366091" w:themeColor="accent1" w:themeShade="BF" w:sz="2" w:space="10"/>
        <w:right w:val="single" w:color="366091" w:themeColor="accent1" w:themeShade="BF" w:sz="2" w:space="10"/>
      </w:pBdr>
      <w:ind w:left="1152" w:right="1152"/>
    </w:pPr>
    <w:rPr>
      <w:rFonts w:cstheme="minorBidi"/>
      <w:i/>
      <w:iCs/>
      <w:color w:val="376092" w:themeColor="accent1" w:themeShade="BF"/>
    </w:rPr>
  </w:style>
  <w:style w:type="paragraph" w:styleId="40">
    <w:name w:val="List Bullet 2"/>
    <w:basedOn w:val="1"/>
    <w:semiHidden/>
    <w:unhideWhenUsed/>
    <w:uiPriority w:val="0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33"/>
    <w:semiHidden/>
    <w:unhideWhenUsed/>
    <w:uiPriority w:val="0"/>
    <w:pPr>
      <w:spacing w:after="0" w:line="240" w:lineRule="auto"/>
    </w:pPr>
    <w:rPr>
      <w:i/>
      <w:iCs/>
    </w:rPr>
  </w:style>
  <w:style w:type="paragraph" w:styleId="42">
    <w:name w:val="index 4"/>
    <w:basedOn w:val="1"/>
    <w:next w:val="1"/>
    <w:semiHidden/>
    <w:unhideWhenUsed/>
    <w:uiPriority w:val="0"/>
    <w:pPr>
      <w:tabs>
        <w:tab w:val="clear" w:pos="2448"/>
      </w:tabs>
      <w:spacing w:after="0" w:line="240" w:lineRule="auto"/>
      <w:ind w:left="960" w:hanging="240"/>
    </w:pPr>
  </w:style>
  <w:style w:type="paragraph" w:styleId="43">
    <w:name w:val="toc 5"/>
    <w:basedOn w:val="1"/>
    <w:next w:val="1"/>
    <w:semiHidden/>
    <w:unhideWhenUsed/>
    <w:uiPriority w:val="0"/>
    <w:pPr>
      <w:tabs>
        <w:tab w:val="clear" w:pos="2448"/>
      </w:tabs>
      <w:spacing w:after="100"/>
      <w:ind w:left="960"/>
    </w:pPr>
  </w:style>
  <w:style w:type="paragraph" w:styleId="44">
    <w:name w:val="toc 3"/>
    <w:basedOn w:val="1"/>
    <w:next w:val="1"/>
    <w:semiHidden/>
    <w:unhideWhenUsed/>
    <w:uiPriority w:val="0"/>
    <w:pPr>
      <w:tabs>
        <w:tab w:val="clear" w:pos="2448"/>
      </w:tabs>
      <w:spacing w:after="100"/>
      <w:ind w:left="480"/>
    </w:pPr>
  </w:style>
  <w:style w:type="paragraph" w:styleId="45">
    <w:name w:val="Plain Text"/>
    <w:basedOn w:val="1"/>
    <w:link w:val="395"/>
    <w:semiHidden/>
    <w:unhideWhenUsed/>
    <w:uiPriority w:val="0"/>
    <w:pPr>
      <w:spacing w:after="0" w:line="240" w:lineRule="auto"/>
    </w:pPr>
    <w:rPr>
      <w:sz w:val="21"/>
      <w:szCs w:val="21"/>
    </w:rPr>
  </w:style>
  <w:style w:type="paragraph" w:styleId="46">
    <w:name w:val="List Bullet 5"/>
    <w:basedOn w:val="1"/>
    <w:semiHidden/>
    <w:unhideWhenUsed/>
    <w:uiPriority w:val="0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nhideWhenUsed/>
    <w:uiPriority w:val="0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unhideWhenUsed/>
    <w:uiPriority w:val="0"/>
    <w:pPr>
      <w:tabs>
        <w:tab w:val="clear" w:pos="2448"/>
      </w:tabs>
      <w:spacing w:after="100"/>
      <w:ind w:left="1680"/>
    </w:pPr>
  </w:style>
  <w:style w:type="paragraph" w:styleId="49">
    <w:name w:val="index 3"/>
    <w:basedOn w:val="1"/>
    <w:next w:val="1"/>
    <w:semiHidden/>
    <w:unhideWhenUsed/>
    <w:uiPriority w:val="0"/>
    <w:pPr>
      <w:tabs>
        <w:tab w:val="clear" w:pos="2448"/>
      </w:tabs>
      <w:spacing w:after="0" w:line="240" w:lineRule="auto"/>
      <w:ind w:left="720" w:hanging="240"/>
    </w:pPr>
  </w:style>
  <w:style w:type="paragraph" w:styleId="50">
    <w:name w:val="Date"/>
    <w:basedOn w:val="1"/>
    <w:next w:val="1"/>
    <w:link w:val="278"/>
    <w:semiHidden/>
    <w:unhideWhenUsed/>
    <w:uiPriority w:val="0"/>
  </w:style>
  <w:style w:type="paragraph" w:styleId="51">
    <w:name w:val="Body Text Indent 2"/>
    <w:basedOn w:val="1"/>
    <w:link w:val="272"/>
    <w:semiHidden/>
    <w:unhideWhenUsed/>
    <w:uiPriority w:val="0"/>
    <w:pPr>
      <w:spacing w:after="120" w:line="480" w:lineRule="auto"/>
      <w:ind w:left="360"/>
    </w:pPr>
  </w:style>
  <w:style w:type="paragraph" w:styleId="52">
    <w:name w:val="endnote text"/>
    <w:basedOn w:val="1"/>
    <w:link w:val="281"/>
    <w:semiHidden/>
    <w:unhideWhenUsed/>
    <w:uiPriority w:val="0"/>
    <w:pPr>
      <w:spacing w:after="0" w:line="240" w:lineRule="auto"/>
    </w:pPr>
    <w:rPr>
      <w:sz w:val="20"/>
      <w:szCs w:val="20"/>
    </w:rPr>
  </w:style>
  <w:style w:type="paragraph" w:styleId="53">
    <w:name w:val="List Continue 5"/>
    <w:basedOn w:val="1"/>
    <w:semiHidden/>
    <w:unhideWhenUsed/>
    <w:uiPriority w:val="0"/>
    <w:pPr>
      <w:spacing w:after="120"/>
      <w:ind w:left="1800"/>
      <w:contextualSpacing/>
    </w:pPr>
  </w:style>
  <w:style w:type="paragraph" w:styleId="54">
    <w:name w:val="Balloon Text"/>
    <w:basedOn w:val="1"/>
    <w:link w:val="251"/>
    <w:semiHidden/>
    <w:unhideWhenUsed/>
    <w:uiPriority w:val="0"/>
    <w:pPr>
      <w:spacing w:after="0" w:line="240" w:lineRule="auto"/>
    </w:pPr>
    <w:rPr>
      <w:rFonts w:cs="Tahoma"/>
      <w:sz w:val="16"/>
      <w:szCs w:val="16"/>
    </w:rPr>
  </w:style>
  <w:style w:type="paragraph" w:styleId="55">
    <w:name w:val="footer"/>
    <w:basedOn w:val="1"/>
    <w:link w:val="253"/>
    <w:unhideWhenUsed/>
    <w:uiPriority w:val="99"/>
    <w:pPr>
      <w:tabs>
        <w:tab w:val="center" w:pos="4513"/>
        <w:tab w:val="right" w:pos="9026"/>
        <w:tab w:val="clear" w:pos="2448"/>
      </w:tabs>
      <w:spacing w:after="0" w:line="240" w:lineRule="auto"/>
    </w:pPr>
  </w:style>
  <w:style w:type="paragraph" w:styleId="56">
    <w:name w:val="envelope return"/>
    <w:basedOn w:val="1"/>
    <w:semiHidden/>
    <w:unhideWhenUsed/>
    <w:uiPriority w:val="0"/>
    <w:pPr>
      <w:spacing w:after="0" w:line="240" w:lineRule="auto"/>
    </w:pPr>
    <w:rPr>
      <w:rFonts w:cstheme="majorBidi"/>
      <w:sz w:val="20"/>
      <w:szCs w:val="20"/>
    </w:rPr>
  </w:style>
  <w:style w:type="paragraph" w:styleId="57">
    <w:name w:val="header"/>
    <w:basedOn w:val="1"/>
    <w:link w:val="252"/>
    <w:unhideWhenUsed/>
    <w:uiPriority w:val="99"/>
    <w:pPr>
      <w:tabs>
        <w:tab w:val="center" w:pos="4513"/>
        <w:tab w:val="right" w:pos="9026"/>
        <w:tab w:val="clear" w:pos="2448"/>
      </w:tabs>
      <w:spacing w:after="0" w:line="240" w:lineRule="auto"/>
    </w:pPr>
  </w:style>
  <w:style w:type="paragraph" w:styleId="58">
    <w:name w:val="Signature"/>
    <w:basedOn w:val="1"/>
    <w:link w:val="399"/>
    <w:semiHidden/>
    <w:unhideWhenUsed/>
    <w:uiPriority w:val="0"/>
    <w:pPr>
      <w:spacing w:after="0" w:line="240" w:lineRule="auto"/>
      <w:ind w:left="4320"/>
    </w:pPr>
  </w:style>
  <w:style w:type="paragraph" w:styleId="59">
    <w:name w:val="toc 1"/>
    <w:basedOn w:val="1"/>
    <w:next w:val="1"/>
    <w:semiHidden/>
    <w:unhideWhenUsed/>
    <w:uiPriority w:val="0"/>
    <w:pPr>
      <w:tabs>
        <w:tab w:val="clear" w:pos="2448"/>
      </w:tabs>
      <w:spacing w:after="100"/>
    </w:pPr>
  </w:style>
  <w:style w:type="paragraph" w:styleId="60">
    <w:name w:val="List Continue 4"/>
    <w:basedOn w:val="1"/>
    <w:semiHidden/>
    <w:unhideWhenUsed/>
    <w:uiPriority w:val="0"/>
    <w:pPr>
      <w:spacing w:after="120"/>
      <w:ind w:left="1440"/>
      <w:contextualSpacing/>
    </w:pPr>
  </w:style>
  <w:style w:type="paragraph" w:styleId="61">
    <w:name w:val="toc 4"/>
    <w:basedOn w:val="1"/>
    <w:next w:val="1"/>
    <w:semiHidden/>
    <w:unhideWhenUsed/>
    <w:uiPriority w:val="0"/>
    <w:pPr>
      <w:tabs>
        <w:tab w:val="clear" w:pos="2448"/>
      </w:tabs>
      <w:spacing w:after="100"/>
      <w:ind w:left="720"/>
    </w:pPr>
  </w:style>
  <w:style w:type="paragraph" w:styleId="62">
    <w:name w:val="index heading"/>
    <w:basedOn w:val="1"/>
    <w:next w:val="63"/>
    <w:semiHidden/>
    <w:unhideWhenUsed/>
    <w:uiPriority w:val="0"/>
    <w:rPr>
      <w:rFonts w:cstheme="majorBidi"/>
      <w:b/>
      <w:bCs/>
    </w:rPr>
  </w:style>
  <w:style w:type="paragraph" w:styleId="63">
    <w:name w:val="index 1"/>
    <w:basedOn w:val="1"/>
    <w:next w:val="1"/>
    <w:semiHidden/>
    <w:unhideWhenUsed/>
    <w:uiPriority w:val="0"/>
    <w:pPr>
      <w:tabs>
        <w:tab w:val="clear" w:pos="2448"/>
      </w:tabs>
      <w:spacing w:after="0" w:line="240" w:lineRule="auto"/>
      <w:ind w:left="240" w:hanging="240"/>
    </w:pPr>
  </w:style>
  <w:style w:type="paragraph" w:styleId="64">
    <w:name w:val="Subtitle"/>
    <w:basedOn w:val="1"/>
    <w:next w:val="1"/>
    <w:link w:val="401"/>
    <w:semiHidden/>
    <w:unhideWhenUsed/>
    <w:qFormat/>
    <w:uiPriority w:val="0"/>
    <w:pPr>
      <w:spacing w:after="160"/>
    </w:pPr>
    <w:rPr>
      <w:rFonts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5">
    <w:name w:val="List Number 5"/>
    <w:basedOn w:val="1"/>
    <w:semiHidden/>
    <w:unhideWhenUsed/>
    <w:uiPriority w:val="0"/>
    <w:pPr>
      <w:numPr>
        <w:ilvl w:val="0"/>
        <w:numId w:val="10"/>
      </w:numPr>
      <w:contextualSpacing/>
    </w:pPr>
  </w:style>
  <w:style w:type="paragraph" w:styleId="66">
    <w:name w:val="List"/>
    <w:basedOn w:val="1"/>
    <w:semiHidden/>
    <w:unhideWhenUsed/>
    <w:uiPriority w:val="0"/>
    <w:pPr>
      <w:ind w:left="360" w:hanging="360"/>
      <w:contextualSpacing/>
    </w:pPr>
  </w:style>
  <w:style w:type="paragraph" w:styleId="67">
    <w:name w:val="footnote text"/>
    <w:basedOn w:val="1"/>
    <w:link w:val="282"/>
    <w:semiHidden/>
    <w:unhideWhenUsed/>
    <w:uiPriority w:val="0"/>
    <w:pPr>
      <w:spacing w:after="0" w:line="240" w:lineRule="auto"/>
    </w:pPr>
    <w:rPr>
      <w:sz w:val="20"/>
      <w:szCs w:val="20"/>
    </w:rPr>
  </w:style>
  <w:style w:type="paragraph" w:styleId="68">
    <w:name w:val="toc 6"/>
    <w:basedOn w:val="1"/>
    <w:next w:val="1"/>
    <w:semiHidden/>
    <w:unhideWhenUsed/>
    <w:uiPriority w:val="0"/>
    <w:pPr>
      <w:tabs>
        <w:tab w:val="clear" w:pos="2448"/>
      </w:tabs>
      <w:spacing w:after="100"/>
      <w:ind w:left="1200"/>
    </w:pPr>
  </w:style>
  <w:style w:type="paragraph" w:styleId="69">
    <w:name w:val="List 5"/>
    <w:basedOn w:val="1"/>
    <w:semiHidden/>
    <w:unhideWhenUsed/>
    <w:uiPriority w:val="0"/>
    <w:pPr>
      <w:ind w:left="1800" w:hanging="360"/>
      <w:contextualSpacing/>
    </w:pPr>
  </w:style>
  <w:style w:type="paragraph" w:styleId="70">
    <w:name w:val="Body Text Indent 3"/>
    <w:basedOn w:val="1"/>
    <w:link w:val="273"/>
    <w:semiHidden/>
    <w:unhideWhenUsed/>
    <w:uiPriority w:val="0"/>
    <w:pPr>
      <w:spacing w:after="120"/>
      <w:ind w:left="360"/>
    </w:pPr>
    <w:rPr>
      <w:sz w:val="16"/>
      <w:szCs w:val="16"/>
    </w:rPr>
  </w:style>
  <w:style w:type="paragraph" w:styleId="71">
    <w:name w:val="index 7"/>
    <w:basedOn w:val="1"/>
    <w:next w:val="1"/>
    <w:semiHidden/>
    <w:unhideWhenUsed/>
    <w:uiPriority w:val="0"/>
    <w:pPr>
      <w:tabs>
        <w:tab w:val="clear" w:pos="2448"/>
      </w:tabs>
      <w:spacing w:after="0" w:line="240" w:lineRule="auto"/>
      <w:ind w:left="1680" w:hanging="240"/>
    </w:pPr>
  </w:style>
  <w:style w:type="paragraph" w:styleId="72">
    <w:name w:val="index 9"/>
    <w:basedOn w:val="1"/>
    <w:next w:val="1"/>
    <w:semiHidden/>
    <w:unhideWhenUsed/>
    <w:uiPriority w:val="0"/>
    <w:pPr>
      <w:tabs>
        <w:tab w:val="clear" w:pos="2448"/>
      </w:tabs>
      <w:spacing w:after="0" w:line="240" w:lineRule="auto"/>
      <w:ind w:left="2160" w:hanging="240"/>
    </w:pPr>
  </w:style>
  <w:style w:type="paragraph" w:styleId="73">
    <w:name w:val="table of figures"/>
    <w:basedOn w:val="1"/>
    <w:next w:val="1"/>
    <w:semiHidden/>
    <w:unhideWhenUsed/>
    <w:uiPriority w:val="0"/>
    <w:pPr>
      <w:tabs>
        <w:tab w:val="clear" w:pos="2448"/>
      </w:tabs>
      <w:spacing w:after="0"/>
    </w:pPr>
  </w:style>
  <w:style w:type="paragraph" w:styleId="74">
    <w:name w:val="toc 2"/>
    <w:basedOn w:val="1"/>
    <w:next w:val="1"/>
    <w:semiHidden/>
    <w:unhideWhenUsed/>
    <w:uiPriority w:val="0"/>
    <w:pPr>
      <w:tabs>
        <w:tab w:val="clear" w:pos="2448"/>
      </w:tabs>
      <w:spacing w:after="100"/>
      <w:ind w:left="240"/>
    </w:pPr>
  </w:style>
  <w:style w:type="paragraph" w:styleId="75">
    <w:name w:val="toc 9"/>
    <w:basedOn w:val="1"/>
    <w:next w:val="1"/>
    <w:semiHidden/>
    <w:unhideWhenUsed/>
    <w:uiPriority w:val="0"/>
    <w:pPr>
      <w:tabs>
        <w:tab w:val="clear" w:pos="2448"/>
      </w:tabs>
      <w:spacing w:after="100"/>
      <w:ind w:left="1920"/>
    </w:pPr>
  </w:style>
  <w:style w:type="paragraph" w:styleId="76">
    <w:name w:val="Body Text 2"/>
    <w:basedOn w:val="1"/>
    <w:link w:val="267"/>
    <w:semiHidden/>
    <w:unhideWhenUsed/>
    <w:uiPriority w:val="0"/>
    <w:pPr>
      <w:spacing w:after="120" w:line="480" w:lineRule="auto"/>
    </w:pPr>
  </w:style>
  <w:style w:type="paragraph" w:styleId="77">
    <w:name w:val="List 4"/>
    <w:basedOn w:val="1"/>
    <w:semiHidden/>
    <w:unhideWhenUsed/>
    <w:uiPriority w:val="0"/>
    <w:pPr>
      <w:ind w:left="1440" w:hanging="360"/>
      <w:contextualSpacing/>
    </w:pPr>
  </w:style>
  <w:style w:type="paragraph" w:styleId="78">
    <w:name w:val="List Continue 2"/>
    <w:basedOn w:val="1"/>
    <w:semiHidden/>
    <w:unhideWhenUsed/>
    <w:uiPriority w:val="0"/>
    <w:pPr>
      <w:spacing w:after="120"/>
      <w:ind w:left="720"/>
      <w:contextualSpacing/>
    </w:pPr>
  </w:style>
  <w:style w:type="paragraph" w:styleId="79">
    <w:name w:val="Message Header"/>
    <w:basedOn w:val="1"/>
    <w:link w:val="387"/>
    <w:semiHidden/>
    <w:unhideWhenUsed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cstheme="majorBidi"/>
    </w:rPr>
  </w:style>
  <w:style w:type="paragraph" w:styleId="80">
    <w:name w:val="HTML Preformatted"/>
    <w:basedOn w:val="1"/>
    <w:link w:val="334"/>
    <w:semiHidden/>
    <w:unhideWhenUsed/>
    <w:uiPriority w:val="0"/>
    <w:pPr>
      <w:spacing w:after="0" w:line="240" w:lineRule="auto"/>
    </w:pPr>
    <w:rPr>
      <w:sz w:val="20"/>
      <w:szCs w:val="20"/>
    </w:rPr>
  </w:style>
  <w:style w:type="paragraph" w:styleId="81">
    <w:name w:val="Normal (Web)"/>
    <w:basedOn w:val="1"/>
    <w:semiHidden/>
    <w:unhideWhenUsed/>
    <w:uiPriority w:val="0"/>
  </w:style>
  <w:style w:type="paragraph" w:styleId="82">
    <w:name w:val="List Continue 3"/>
    <w:basedOn w:val="1"/>
    <w:semiHidden/>
    <w:unhideWhenUsed/>
    <w:uiPriority w:val="0"/>
    <w:pPr>
      <w:spacing w:after="120"/>
      <w:ind w:left="1080"/>
      <w:contextualSpacing/>
    </w:pPr>
  </w:style>
  <w:style w:type="paragraph" w:styleId="83">
    <w:name w:val="index 2"/>
    <w:basedOn w:val="1"/>
    <w:next w:val="1"/>
    <w:semiHidden/>
    <w:unhideWhenUsed/>
    <w:uiPriority w:val="0"/>
    <w:pPr>
      <w:tabs>
        <w:tab w:val="clear" w:pos="2448"/>
      </w:tabs>
      <w:spacing w:after="0" w:line="240" w:lineRule="auto"/>
      <w:ind w:left="480" w:hanging="240"/>
    </w:pPr>
  </w:style>
  <w:style w:type="paragraph" w:styleId="84">
    <w:name w:val="Title"/>
    <w:basedOn w:val="1"/>
    <w:next w:val="1"/>
    <w:link w:val="405"/>
    <w:semiHidden/>
    <w:unhideWhenUsed/>
    <w:qFormat/>
    <w:uiPriority w:val="0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paragraph" w:styleId="85">
    <w:name w:val="annotation subject"/>
    <w:basedOn w:val="28"/>
    <w:next w:val="28"/>
    <w:link w:val="277"/>
    <w:semiHidden/>
    <w:unhideWhenUsed/>
    <w:uiPriority w:val="0"/>
    <w:rPr>
      <w:b/>
      <w:bCs/>
    </w:rPr>
  </w:style>
  <w:style w:type="paragraph" w:styleId="86">
    <w:name w:val="Body Text First Indent"/>
    <w:basedOn w:val="34"/>
    <w:link w:val="269"/>
    <w:semiHidden/>
    <w:unhideWhenUsed/>
    <w:uiPriority w:val="0"/>
    <w:pPr>
      <w:spacing w:after="240"/>
      <w:ind w:firstLine="360"/>
    </w:pPr>
  </w:style>
  <w:style w:type="paragraph" w:styleId="87">
    <w:name w:val="Body Text First Indent 2"/>
    <w:basedOn w:val="35"/>
    <w:link w:val="271"/>
    <w:semiHidden/>
    <w:unhideWhenUsed/>
    <w:uiPriority w:val="0"/>
    <w:pPr>
      <w:spacing w:after="240"/>
      <w:ind w:firstLine="360"/>
    </w:pPr>
  </w:style>
  <w:style w:type="table" w:styleId="89">
    <w:name w:val="Table Grid"/>
    <w:basedOn w:val="8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semiHidden/>
    <w:unhideWhenUsed/>
    <w:uiPriority w:val="0"/>
    <w:pPr>
      <w:tabs>
        <w:tab w:val="left" w:pos="2448"/>
      </w:tabs>
      <w:spacing w:after="240" w:line="276" w:lineRule="auto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semiHidden/>
    <w:unhideWhenUsed/>
    <w:uiPriority w:val="0"/>
    <w:pPr>
      <w:tabs>
        <w:tab w:val="left" w:pos="2448"/>
      </w:tabs>
      <w:spacing w:after="240" w:line="276" w:lineRule="auto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uiPriority w:val="0"/>
    <w:pPr>
      <w:tabs>
        <w:tab w:val="left" w:pos="2448"/>
      </w:tabs>
      <w:spacing w:after="240" w:line="276" w:lineRule="auto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semiHidden/>
    <w:unhideWhenUsed/>
    <w:uiPriority w:val="0"/>
    <w:pPr>
      <w:tabs>
        <w:tab w:val="left" w:pos="2448"/>
      </w:tabs>
      <w:spacing w:after="240" w:line="276" w:lineRule="auto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semiHidden/>
    <w:unhideWhenUsed/>
    <w:uiPriority w:val="0"/>
    <w:pPr>
      <w:tabs>
        <w:tab w:val="left" w:pos="2448"/>
      </w:tabs>
      <w:spacing w:after="240" w:line="276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semiHidden/>
    <w:unhideWhenUsed/>
    <w:uiPriority w:val="0"/>
    <w:pPr>
      <w:tabs>
        <w:tab w:val="left" w:pos="2448"/>
      </w:tabs>
      <w:spacing w:after="240" w:line="276" w:lineRule="auto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semiHidden/>
    <w:unhideWhenUsed/>
    <w:uiPriority w:val="0"/>
    <w:pPr>
      <w:tabs>
        <w:tab w:val="left" w:pos="2448"/>
      </w:tabs>
      <w:spacing w:after="240" w:line="276" w:lineRule="auto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uiPriority w:val="0"/>
    <w:pPr>
      <w:tabs>
        <w:tab w:val="left" w:pos="2448"/>
      </w:tabs>
      <w:spacing w:after="240" w:line="276" w:lineRule="auto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semiHidden/>
    <w:unhideWhenUsed/>
    <w:uiPriority w:val="0"/>
    <w:pPr>
      <w:tabs>
        <w:tab w:val="left" w:pos="2448"/>
      </w:tabs>
      <w:spacing w:after="240" w:line="276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4">
    <w:name w:val="Light Shading Accent 1"/>
    <w:basedOn w:val="88"/>
    <w:semiHidden/>
    <w:unhideWhenUsed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5">
    <w:name w:val="Light Shading Accent 2"/>
    <w:basedOn w:val="88"/>
    <w:semiHidden/>
    <w:unhideWhenUsed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36">
    <w:name w:val="Light Shading Accent 3"/>
    <w:basedOn w:val="88"/>
    <w:semiHidden/>
    <w:unhideWhenUsed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37">
    <w:name w:val="Light Shading Accent 4"/>
    <w:basedOn w:val="88"/>
    <w:semiHidden/>
    <w:unhideWhenUsed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38">
    <w:name w:val="Light Shading Accent 5"/>
    <w:basedOn w:val="88"/>
    <w:semiHidden/>
    <w:unhideWhenUsed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39">
    <w:name w:val="Light Shading Accent 6"/>
    <w:basedOn w:val="88"/>
    <w:semiHidden/>
    <w:unhideWhenUsed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140">
    <w:name w:val="Light List"/>
    <w:basedOn w:val="88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1">
    <w:name w:val="Light List Accent 1"/>
    <w:basedOn w:val="88"/>
    <w:semiHidden/>
    <w:unhideWhenUsed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42">
    <w:name w:val="Light List Accent 2"/>
    <w:basedOn w:val="88"/>
    <w:semiHidden/>
    <w:unhideWhenUsed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143">
    <w:name w:val="Light List Accent 3"/>
    <w:basedOn w:val="88"/>
    <w:semiHidden/>
    <w:unhideWhenUsed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44">
    <w:name w:val="Light List Accent 4"/>
    <w:basedOn w:val="88"/>
    <w:semiHidden/>
    <w:unhideWhenUsed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45">
    <w:name w:val="Light List Accent 5"/>
    <w:basedOn w:val="88"/>
    <w:semiHidden/>
    <w:unhideWhenUsed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6">
    <w:name w:val="Light List Accent 6"/>
    <w:basedOn w:val="88"/>
    <w:semiHidden/>
    <w:unhideWhenUsed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47">
    <w:name w:val="Light Grid"/>
    <w:basedOn w:val="88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8">
    <w:name w:val="Light Grid Accent 1"/>
    <w:basedOn w:val="88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49">
    <w:name w:val="Light Grid Accent 2"/>
    <w:basedOn w:val="88"/>
    <w:semiHidden/>
    <w:unhideWhenUsed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150">
    <w:name w:val="Light Grid Accent 3"/>
    <w:basedOn w:val="88"/>
    <w:semiHidden/>
    <w:unhideWhenUsed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151">
    <w:name w:val="Light Grid Accent 4"/>
    <w:basedOn w:val="88"/>
    <w:semiHidden/>
    <w:unhideWhenUsed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152">
    <w:name w:val="Light Grid Accent 5"/>
    <w:basedOn w:val="88"/>
    <w:semiHidden/>
    <w:unhideWhenUsed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53">
    <w:name w:val="Light Grid Accent 6"/>
    <w:basedOn w:val="88"/>
    <w:semiHidden/>
    <w:unhideWhenUsed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54">
    <w:name w:val="Medium Shading 1"/>
    <w:basedOn w:val="88"/>
    <w:semiHidden/>
    <w:unhideWhenUsed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semiHidden/>
    <w:unhideWhenUsed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semiHidden/>
    <w:unhideWhenUsed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semiHidden/>
    <w:unhideWhenUsed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semiHidden/>
    <w:unhideWhenUsed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semiHidden/>
    <w:unhideWhenUsed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9">
    <w:name w:val="Medium List 1 Accent 1"/>
    <w:basedOn w:val="88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70">
    <w:name w:val="Medium List 1 Accent 2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71">
    <w:name w:val="Medium List 1 Accent 3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72">
    <w:name w:val="Medium List 1 Accent 4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73">
    <w:name w:val="Medium List 1 Accent 5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74">
    <w:name w:val="Medium List 1 Accent 6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175">
    <w:name w:val="Medium List 2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3">
    <w:name w:val="Medium Grid 1 Accent 1"/>
    <w:basedOn w:val="88"/>
    <w:semiHidden/>
    <w:unhideWhenUsed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84">
    <w:name w:val="Medium Grid 1 Accent 2"/>
    <w:basedOn w:val="88"/>
    <w:semiHidden/>
    <w:unhideWhenUsed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85">
    <w:name w:val="Medium Grid 1 Accent 3"/>
    <w:basedOn w:val="88"/>
    <w:semiHidden/>
    <w:unhideWhenUsed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86">
    <w:name w:val="Medium Grid 1 Accent 4"/>
    <w:basedOn w:val="88"/>
    <w:semiHidden/>
    <w:unhideWhenUsed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87">
    <w:name w:val="Medium Grid 1 Accent 5"/>
    <w:basedOn w:val="88"/>
    <w:semiHidden/>
    <w:unhideWhenUsed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88">
    <w:name w:val="Medium Grid 1 Accent 6"/>
    <w:basedOn w:val="88"/>
    <w:semiHidden/>
    <w:unhideWhenUsed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89">
    <w:name w:val="Medium Grid 2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1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2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3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4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5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6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3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7">
    <w:name w:val="Medium Grid 3 Accent 1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98">
    <w:name w:val="Medium Grid 3 Accent 2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99">
    <w:name w:val="Medium Grid 3 Accent 3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200">
    <w:name w:val="Medium Grid 3 Accent 4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201">
    <w:name w:val="Medium Grid 3 Accent 5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02">
    <w:name w:val="Medium Grid 3 Accent 6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203">
    <w:name w:val="Dark List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4">
    <w:name w:val="Dark List Accent 1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205">
    <w:name w:val="Dark List Accent 2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206">
    <w:name w:val="Dark List Accent 3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207">
    <w:name w:val="Dark List Accent 4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208">
    <w:name w:val="Dark List Accent 5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209">
    <w:name w:val="Dark List Accent 6"/>
    <w:basedOn w:val="88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210">
    <w:name w:val="Colorful Shading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1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14">
    <w:name w:val="Colorful Shading Accent 4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88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8">
    <w:name w:val="Colorful List Accent 1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19">
    <w:name w:val="Colorful List Accent 2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20">
    <w:name w:val="Colorful List Accent 3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21">
    <w:name w:val="Colorful List Accent 4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22">
    <w:name w:val="Colorful List Accent 5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23">
    <w:name w:val="Colorful List Accent 6"/>
    <w:basedOn w:val="88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24">
    <w:name w:val="Colorful Grid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5">
    <w:name w:val="Colorful Grid Accent 1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26">
    <w:name w:val="Colorful Grid Accent 2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27">
    <w:name w:val="Colorful Grid Accent 3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28">
    <w:name w:val="Colorful Grid Accent 4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229">
    <w:name w:val="Colorful Grid Accent 5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30">
    <w:name w:val="Colorful Grid Accent 6"/>
    <w:basedOn w:val="88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232">
    <w:name w:val="Strong"/>
    <w:basedOn w:val="231"/>
    <w:semiHidden/>
    <w:unhideWhenUsed/>
    <w:qFormat/>
    <w:uiPriority w:val="0"/>
    <w:rPr>
      <w:rFonts w:ascii="Microsoft YaHei UI" w:hAnsi="Microsoft YaHei UI" w:eastAsia="Microsoft YaHei UI"/>
      <w:b/>
      <w:bCs/>
    </w:rPr>
  </w:style>
  <w:style w:type="character" w:styleId="233">
    <w:name w:val="endnote reference"/>
    <w:basedOn w:val="231"/>
    <w:semiHidden/>
    <w:unhideWhenUsed/>
    <w:uiPriority w:val="0"/>
    <w:rPr>
      <w:rFonts w:ascii="Microsoft YaHei UI" w:hAnsi="Microsoft YaHei UI" w:eastAsia="Microsoft YaHei UI"/>
      <w:vertAlign w:val="superscript"/>
    </w:rPr>
  </w:style>
  <w:style w:type="character" w:styleId="234">
    <w:name w:val="page number"/>
    <w:basedOn w:val="231"/>
    <w:semiHidden/>
    <w:unhideWhenUsed/>
    <w:uiPriority w:val="0"/>
    <w:rPr>
      <w:rFonts w:ascii="Microsoft YaHei UI" w:hAnsi="Microsoft YaHei UI" w:eastAsia="Microsoft YaHei UI"/>
    </w:rPr>
  </w:style>
  <w:style w:type="character" w:styleId="235">
    <w:name w:val="FollowedHyperlink"/>
    <w:basedOn w:val="231"/>
    <w:semiHidden/>
    <w:unhideWhenUsed/>
    <w:uiPriority w:val="0"/>
    <w:rPr>
      <w:rFonts w:ascii="Microsoft YaHei UI" w:hAnsi="Microsoft YaHei UI" w:eastAsia="Microsoft YaHei UI"/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36">
    <w:name w:val="Emphasis"/>
    <w:basedOn w:val="231"/>
    <w:unhideWhenUsed/>
    <w:qFormat/>
    <w:uiPriority w:val="12"/>
    <w:rPr>
      <w:rFonts w:ascii="Microsoft YaHei UI" w:hAnsi="Microsoft YaHei UI" w:eastAsia="Microsoft YaHei UI"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37">
    <w:name w:val="line number"/>
    <w:basedOn w:val="231"/>
    <w:semiHidden/>
    <w:unhideWhenUsed/>
    <w:uiPriority w:val="0"/>
    <w:rPr>
      <w:rFonts w:ascii="Microsoft YaHei UI" w:hAnsi="Microsoft YaHei UI" w:eastAsia="Microsoft YaHei UI"/>
    </w:rPr>
  </w:style>
  <w:style w:type="character" w:styleId="238">
    <w:name w:val="HTML Definition"/>
    <w:basedOn w:val="231"/>
    <w:semiHidden/>
    <w:unhideWhenUsed/>
    <w:uiPriority w:val="0"/>
    <w:rPr>
      <w:rFonts w:ascii="Microsoft YaHei UI" w:hAnsi="Microsoft YaHei UI" w:eastAsia="Microsoft YaHei UI"/>
      <w:i/>
      <w:iCs/>
    </w:rPr>
  </w:style>
  <w:style w:type="character" w:styleId="239">
    <w:name w:val="HTML Typewriter"/>
    <w:basedOn w:val="231"/>
    <w:semiHidden/>
    <w:unhideWhenUsed/>
    <w:uiPriority w:val="0"/>
    <w:rPr>
      <w:rFonts w:ascii="Microsoft YaHei UI" w:hAnsi="Microsoft YaHei UI" w:eastAsia="Microsoft YaHei UI"/>
      <w:sz w:val="20"/>
      <w:szCs w:val="20"/>
    </w:rPr>
  </w:style>
  <w:style w:type="character" w:styleId="240">
    <w:name w:val="HTML Acronym"/>
    <w:basedOn w:val="231"/>
    <w:semiHidden/>
    <w:unhideWhenUsed/>
    <w:uiPriority w:val="0"/>
    <w:rPr>
      <w:rFonts w:ascii="Microsoft YaHei UI" w:hAnsi="Microsoft YaHei UI" w:eastAsia="Microsoft YaHei UI"/>
    </w:rPr>
  </w:style>
  <w:style w:type="character" w:styleId="241">
    <w:name w:val="HTML Variable"/>
    <w:basedOn w:val="231"/>
    <w:semiHidden/>
    <w:unhideWhenUsed/>
    <w:uiPriority w:val="0"/>
    <w:rPr>
      <w:rFonts w:ascii="Microsoft YaHei UI" w:hAnsi="Microsoft YaHei UI" w:eastAsia="Microsoft YaHei UI"/>
      <w:i/>
      <w:iCs/>
    </w:rPr>
  </w:style>
  <w:style w:type="character" w:styleId="242">
    <w:name w:val="Hyperlink"/>
    <w:basedOn w:val="231"/>
    <w:semiHidden/>
    <w:unhideWhenUsed/>
    <w:uiPriority w:val="0"/>
    <w:rPr>
      <w:rFonts w:ascii="Microsoft YaHei UI" w:hAnsi="Microsoft YaHei UI" w:eastAsia="Microsoft YaHei UI"/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3">
    <w:name w:val="HTML Code"/>
    <w:basedOn w:val="231"/>
    <w:semiHidden/>
    <w:unhideWhenUsed/>
    <w:uiPriority w:val="0"/>
    <w:rPr>
      <w:rFonts w:ascii="Microsoft YaHei UI" w:hAnsi="Microsoft YaHei UI" w:eastAsia="Microsoft YaHei UI"/>
      <w:sz w:val="20"/>
      <w:szCs w:val="20"/>
    </w:rPr>
  </w:style>
  <w:style w:type="character" w:styleId="244">
    <w:name w:val="annotation reference"/>
    <w:basedOn w:val="231"/>
    <w:semiHidden/>
    <w:unhideWhenUsed/>
    <w:uiPriority w:val="0"/>
    <w:rPr>
      <w:rFonts w:ascii="Microsoft YaHei UI" w:hAnsi="Microsoft YaHei UI" w:eastAsia="Microsoft YaHei UI"/>
      <w:sz w:val="16"/>
      <w:szCs w:val="16"/>
    </w:rPr>
  </w:style>
  <w:style w:type="character" w:styleId="245">
    <w:name w:val="HTML Cite"/>
    <w:basedOn w:val="231"/>
    <w:semiHidden/>
    <w:unhideWhenUsed/>
    <w:uiPriority w:val="0"/>
    <w:rPr>
      <w:rFonts w:ascii="Microsoft YaHei UI" w:hAnsi="Microsoft YaHei UI" w:eastAsia="Microsoft YaHei UI"/>
      <w:i/>
      <w:iCs/>
    </w:rPr>
  </w:style>
  <w:style w:type="character" w:styleId="246">
    <w:name w:val="footnote reference"/>
    <w:basedOn w:val="231"/>
    <w:semiHidden/>
    <w:unhideWhenUsed/>
    <w:uiPriority w:val="0"/>
    <w:rPr>
      <w:rFonts w:ascii="Microsoft YaHei UI" w:hAnsi="Microsoft YaHei UI" w:eastAsia="Microsoft YaHei UI"/>
      <w:vertAlign w:val="superscript"/>
    </w:rPr>
  </w:style>
  <w:style w:type="character" w:styleId="247">
    <w:name w:val="HTML Keyboard"/>
    <w:basedOn w:val="231"/>
    <w:semiHidden/>
    <w:unhideWhenUsed/>
    <w:uiPriority w:val="0"/>
    <w:rPr>
      <w:rFonts w:ascii="Microsoft YaHei UI" w:hAnsi="Microsoft YaHei UI" w:eastAsia="Microsoft YaHei UI"/>
      <w:sz w:val="20"/>
      <w:szCs w:val="20"/>
    </w:rPr>
  </w:style>
  <w:style w:type="character" w:styleId="248">
    <w:name w:val="HTML Sample"/>
    <w:basedOn w:val="231"/>
    <w:semiHidden/>
    <w:unhideWhenUsed/>
    <w:uiPriority w:val="0"/>
    <w:rPr>
      <w:rFonts w:ascii="Microsoft YaHei UI" w:hAnsi="Microsoft YaHei UI" w:eastAsia="Microsoft YaHei UI"/>
      <w:sz w:val="24"/>
      <w:szCs w:val="24"/>
    </w:rPr>
  </w:style>
  <w:style w:type="paragraph" w:customStyle="1" w:styleId="249">
    <w:name w:val="组织"/>
    <w:basedOn w:val="1"/>
    <w:unhideWhenUsed/>
    <w:qFormat/>
    <w:uiPriority w:val="0"/>
    <w:pPr>
      <w:jc w:val="center"/>
    </w:pPr>
    <w:rPr>
      <w:b/>
      <w:sz w:val="28"/>
    </w:rPr>
  </w:style>
  <w:style w:type="character" w:styleId="250">
    <w:name w:val="Placeholder Text"/>
    <w:basedOn w:val="231"/>
    <w:semiHidden/>
    <w:uiPriority w:val="99"/>
    <w:rPr>
      <w:rFonts w:ascii="Microsoft YaHei UI" w:hAnsi="Microsoft YaHei UI" w:eastAsia="Microsoft YaHei UI"/>
      <w:color w:val="808080"/>
    </w:rPr>
  </w:style>
  <w:style w:type="character" w:customStyle="1" w:styleId="251">
    <w:name w:val="批注框文本 字符"/>
    <w:basedOn w:val="231"/>
    <w:link w:val="54"/>
    <w:semiHidden/>
    <w:uiPriority w:val="0"/>
    <w:rPr>
      <w:rFonts w:ascii="Microsoft YaHei UI" w:hAnsi="Microsoft YaHei UI" w:eastAsia="Microsoft YaHei UI" w:cs="Tahoma"/>
      <w:sz w:val="16"/>
      <w:szCs w:val="16"/>
    </w:rPr>
  </w:style>
  <w:style w:type="character" w:customStyle="1" w:styleId="252">
    <w:name w:val="页眉 字符"/>
    <w:basedOn w:val="231"/>
    <w:link w:val="57"/>
    <w:uiPriority w:val="99"/>
    <w:rPr>
      <w:rFonts w:ascii="Microsoft YaHei UI" w:hAnsi="Microsoft YaHei UI" w:eastAsia="Microsoft YaHei UI"/>
      <w:sz w:val="24"/>
      <w:szCs w:val="24"/>
    </w:rPr>
  </w:style>
  <w:style w:type="character" w:customStyle="1" w:styleId="253">
    <w:name w:val="页脚 字符"/>
    <w:basedOn w:val="231"/>
    <w:link w:val="55"/>
    <w:uiPriority w:val="99"/>
    <w:rPr>
      <w:rFonts w:ascii="Microsoft YaHei UI" w:hAnsi="Microsoft YaHei UI" w:eastAsia="Microsoft YaHei UI"/>
      <w:sz w:val="24"/>
      <w:szCs w:val="24"/>
    </w:rPr>
  </w:style>
  <w:style w:type="character" w:customStyle="1" w:styleId="254">
    <w:name w:val="标题 4 字符"/>
    <w:basedOn w:val="231"/>
    <w:link w:val="6"/>
    <w:semiHidden/>
    <w:uiPriority w:val="9"/>
    <w:rPr>
      <w:rFonts w:ascii="Microsoft YaHei UI" w:hAnsi="Microsoft YaHei UI" w:eastAsia="Microsoft YaHei UI" w:cstheme="majorBidi"/>
      <w:i/>
      <w:iCs/>
      <w:color w:val="376092" w:themeColor="accent1" w:themeShade="BF"/>
      <w:sz w:val="24"/>
      <w:szCs w:val="24"/>
    </w:rPr>
  </w:style>
  <w:style w:type="character" w:customStyle="1" w:styleId="255">
    <w:name w:val="标题 5 字符"/>
    <w:basedOn w:val="231"/>
    <w:link w:val="7"/>
    <w:semiHidden/>
    <w:uiPriority w:val="9"/>
    <w:rPr>
      <w:rFonts w:ascii="Microsoft YaHei UI" w:hAnsi="Microsoft YaHei UI" w:eastAsia="Microsoft YaHei UI" w:cstheme="majorBidi"/>
      <w:color w:val="376092" w:themeColor="accent1" w:themeShade="BF"/>
      <w:sz w:val="24"/>
      <w:szCs w:val="24"/>
    </w:rPr>
  </w:style>
  <w:style w:type="character" w:customStyle="1" w:styleId="256">
    <w:name w:val="Intense Emphasis"/>
    <w:basedOn w:val="231"/>
    <w:semiHidden/>
    <w:unhideWhenUsed/>
    <w:qFormat/>
    <w:uiPriority w:val="21"/>
    <w:rPr>
      <w:rFonts w:ascii="Microsoft YaHei UI" w:hAnsi="Microsoft YaHei UI" w:eastAsia="Microsoft YaHei UI"/>
      <w:i/>
      <w:iCs/>
      <w:color w:val="376092" w:themeColor="accent1" w:themeShade="BF"/>
    </w:rPr>
  </w:style>
  <w:style w:type="paragraph" w:styleId="257">
    <w:name w:val="Intense Quote"/>
    <w:basedOn w:val="1"/>
    <w:next w:val="1"/>
    <w:link w:val="258"/>
    <w:semiHidden/>
    <w:unhideWhenUsed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258">
    <w:name w:val="明显引用 字符"/>
    <w:basedOn w:val="231"/>
    <w:link w:val="257"/>
    <w:semiHidden/>
    <w:uiPriority w:val="30"/>
    <w:rPr>
      <w:rFonts w:ascii="Microsoft YaHei UI" w:hAnsi="Microsoft YaHei UI" w:eastAsia="Microsoft YaHei UI"/>
      <w:i/>
      <w:iCs/>
      <w:color w:val="376092" w:themeColor="accent1" w:themeShade="BF"/>
      <w:sz w:val="24"/>
      <w:szCs w:val="24"/>
    </w:rPr>
  </w:style>
  <w:style w:type="character" w:customStyle="1" w:styleId="259">
    <w:name w:val="Intense Reference"/>
    <w:basedOn w:val="231"/>
    <w:semiHidden/>
    <w:unhideWhenUsed/>
    <w:qFormat/>
    <w:uiPriority w:val="32"/>
    <w:rPr>
      <w:rFonts w:ascii="Microsoft YaHei UI" w:hAnsi="Microsoft YaHei UI" w:eastAsia="Microsoft YaHei UI"/>
      <w:b/>
      <w:bCs/>
      <w:smallCaps/>
      <w:color w:val="376092" w:themeColor="accent1" w:themeShade="BF"/>
      <w:spacing w:val="5"/>
    </w:rPr>
  </w:style>
  <w:style w:type="character" w:customStyle="1" w:styleId="260">
    <w:name w:val="未处理的提醒"/>
    <w:basedOn w:val="231"/>
    <w:semiHidden/>
    <w:unhideWhenUsed/>
    <w:uiPriority w:val="99"/>
    <w:rPr>
      <w:rFonts w:ascii="Microsoft YaHei UI" w:hAnsi="Microsoft YaHei UI" w:eastAsia="Microsoft YaHei UI"/>
      <w:color w:val="595959" w:themeColor="text1" w:themeTint="A6"/>
      <w:shd w:val="clear" w:color="auto" w:fill="E6E6E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1">
    <w:name w:val="标题 6 字符"/>
    <w:basedOn w:val="231"/>
    <w:link w:val="8"/>
    <w:semiHidden/>
    <w:uiPriority w:val="9"/>
    <w:rPr>
      <w:rFonts w:ascii="Microsoft YaHei UI" w:hAnsi="Microsoft YaHei UI" w:eastAsia="Microsoft YaHei UI" w:cstheme="majorBidi"/>
      <w:color w:val="254061" w:themeColor="accent1" w:themeShade="80"/>
      <w:sz w:val="24"/>
      <w:szCs w:val="24"/>
    </w:rPr>
  </w:style>
  <w:style w:type="character" w:customStyle="1" w:styleId="262">
    <w:name w:val="标题 7 字符"/>
    <w:basedOn w:val="231"/>
    <w:link w:val="9"/>
    <w:semiHidden/>
    <w:uiPriority w:val="9"/>
    <w:rPr>
      <w:rFonts w:ascii="Microsoft YaHei UI" w:hAnsi="Microsoft YaHei UI" w:eastAsia="Microsoft YaHei UI" w:cstheme="majorBidi"/>
      <w:i/>
      <w:iCs/>
      <w:color w:val="254061" w:themeColor="accent1" w:themeShade="80"/>
      <w:sz w:val="24"/>
      <w:szCs w:val="24"/>
    </w:rPr>
  </w:style>
  <w:style w:type="character" w:customStyle="1" w:styleId="263">
    <w:name w:val="标题 8 字符"/>
    <w:basedOn w:val="231"/>
    <w:link w:val="10"/>
    <w:semiHidden/>
    <w:uiPriority w:val="9"/>
    <w:rPr>
      <w:rFonts w:ascii="Microsoft YaHei UI" w:hAnsi="Microsoft YaHei UI" w:eastAsia="Microsoft YaHei UI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4">
    <w:name w:val="标题 9 字符"/>
    <w:basedOn w:val="231"/>
    <w:link w:val="11"/>
    <w:semiHidden/>
    <w:uiPriority w:val="9"/>
    <w:rPr>
      <w:rFonts w:ascii="Microsoft YaHei UI" w:hAnsi="Microsoft YaHei UI" w:eastAsia="Microsoft YaHei UI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65">
    <w:name w:val="Bibliography"/>
    <w:basedOn w:val="1"/>
    <w:next w:val="1"/>
    <w:semiHidden/>
    <w:unhideWhenUsed/>
    <w:uiPriority w:val="37"/>
  </w:style>
  <w:style w:type="character" w:customStyle="1" w:styleId="266">
    <w:name w:val="正文文本 字符"/>
    <w:basedOn w:val="231"/>
    <w:link w:val="34"/>
    <w:semiHidden/>
    <w:uiPriority w:val="0"/>
    <w:rPr>
      <w:rFonts w:ascii="Microsoft YaHei UI" w:hAnsi="Microsoft YaHei UI" w:eastAsia="Microsoft YaHei UI"/>
      <w:sz w:val="24"/>
      <w:szCs w:val="24"/>
    </w:rPr>
  </w:style>
  <w:style w:type="character" w:customStyle="1" w:styleId="267">
    <w:name w:val="正文文本 2 字符"/>
    <w:basedOn w:val="231"/>
    <w:link w:val="76"/>
    <w:semiHidden/>
    <w:uiPriority w:val="0"/>
    <w:rPr>
      <w:rFonts w:ascii="Microsoft YaHei UI" w:hAnsi="Microsoft YaHei UI" w:eastAsia="Microsoft YaHei UI"/>
      <w:sz w:val="24"/>
      <w:szCs w:val="24"/>
    </w:rPr>
  </w:style>
  <w:style w:type="character" w:customStyle="1" w:styleId="268">
    <w:name w:val="正文文本 3 字符"/>
    <w:basedOn w:val="231"/>
    <w:link w:val="31"/>
    <w:semiHidden/>
    <w:uiPriority w:val="0"/>
    <w:rPr>
      <w:rFonts w:ascii="Microsoft YaHei UI" w:hAnsi="Microsoft YaHei UI" w:eastAsia="Microsoft YaHei UI"/>
      <w:sz w:val="16"/>
      <w:szCs w:val="16"/>
    </w:rPr>
  </w:style>
  <w:style w:type="character" w:customStyle="1" w:styleId="269">
    <w:name w:val="正文文本首行缩进 字符"/>
    <w:basedOn w:val="266"/>
    <w:link w:val="86"/>
    <w:semiHidden/>
    <w:uiPriority w:val="0"/>
    <w:rPr>
      <w:rFonts w:ascii="Microsoft YaHei UI" w:hAnsi="Microsoft YaHei UI" w:eastAsia="Microsoft YaHei UI"/>
      <w:sz w:val="24"/>
      <w:szCs w:val="24"/>
    </w:rPr>
  </w:style>
  <w:style w:type="character" w:customStyle="1" w:styleId="270">
    <w:name w:val="正文文本缩进 字符"/>
    <w:basedOn w:val="231"/>
    <w:link w:val="35"/>
    <w:semiHidden/>
    <w:uiPriority w:val="0"/>
    <w:rPr>
      <w:rFonts w:ascii="Microsoft YaHei UI" w:hAnsi="Microsoft YaHei UI" w:eastAsia="Microsoft YaHei UI"/>
      <w:sz w:val="24"/>
      <w:szCs w:val="24"/>
    </w:rPr>
  </w:style>
  <w:style w:type="character" w:customStyle="1" w:styleId="271">
    <w:name w:val="正文文本首行缩进 2 字符"/>
    <w:basedOn w:val="270"/>
    <w:link w:val="87"/>
    <w:semiHidden/>
    <w:uiPriority w:val="0"/>
    <w:rPr>
      <w:rFonts w:ascii="Microsoft YaHei UI" w:hAnsi="Microsoft YaHei UI" w:eastAsia="Microsoft YaHei UI"/>
      <w:sz w:val="24"/>
      <w:szCs w:val="24"/>
    </w:rPr>
  </w:style>
  <w:style w:type="character" w:customStyle="1" w:styleId="272">
    <w:name w:val="正文文本缩进 2 字符"/>
    <w:basedOn w:val="231"/>
    <w:link w:val="51"/>
    <w:semiHidden/>
    <w:uiPriority w:val="0"/>
    <w:rPr>
      <w:rFonts w:ascii="Microsoft YaHei UI" w:hAnsi="Microsoft YaHei UI" w:eastAsia="Microsoft YaHei UI"/>
      <w:sz w:val="24"/>
      <w:szCs w:val="24"/>
    </w:rPr>
  </w:style>
  <w:style w:type="character" w:customStyle="1" w:styleId="273">
    <w:name w:val="正文文本缩进 3 字符"/>
    <w:basedOn w:val="231"/>
    <w:link w:val="70"/>
    <w:semiHidden/>
    <w:uiPriority w:val="0"/>
    <w:rPr>
      <w:rFonts w:ascii="Microsoft YaHei UI" w:hAnsi="Microsoft YaHei UI" w:eastAsia="Microsoft YaHei UI"/>
      <w:sz w:val="16"/>
      <w:szCs w:val="16"/>
    </w:rPr>
  </w:style>
  <w:style w:type="character" w:customStyle="1" w:styleId="274">
    <w:name w:val="Book Title"/>
    <w:basedOn w:val="231"/>
    <w:semiHidden/>
    <w:unhideWhenUsed/>
    <w:qFormat/>
    <w:uiPriority w:val="33"/>
    <w:rPr>
      <w:rFonts w:ascii="Microsoft YaHei UI" w:hAnsi="Microsoft YaHei UI" w:eastAsia="Microsoft YaHei UI"/>
      <w:b/>
      <w:bCs/>
      <w:i/>
      <w:iCs/>
      <w:spacing w:val="5"/>
    </w:rPr>
  </w:style>
  <w:style w:type="character" w:customStyle="1" w:styleId="275">
    <w:name w:val="结束语 字符"/>
    <w:basedOn w:val="231"/>
    <w:link w:val="32"/>
    <w:semiHidden/>
    <w:uiPriority w:val="0"/>
    <w:rPr>
      <w:rFonts w:ascii="Microsoft YaHei UI" w:hAnsi="Microsoft YaHei UI" w:eastAsia="Microsoft YaHei UI"/>
      <w:sz w:val="24"/>
      <w:szCs w:val="24"/>
    </w:rPr>
  </w:style>
  <w:style w:type="character" w:customStyle="1" w:styleId="276">
    <w:name w:val="批注文字 字符"/>
    <w:basedOn w:val="231"/>
    <w:link w:val="28"/>
    <w:semiHidden/>
    <w:uiPriority w:val="0"/>
    <w:rPr>
      <w:rFonts w:ascii="Microsoft YaHei UI" w:hAnsi="Microsoft YaHei UI" w:eastAsia="Microsoft YaHei UI"/>
    </w:rPr>
  </w:style>
  <w:style w:type="character" w:customStyle="1" w:styleId="277">
    <w:name w:val="批注主题 字符"/>
    <w:basedOn w:val="276"/>
    <w:link w:val="85"/>
    <w:semiHidden/>
    <w:uiPriority w:val="0"/>
    <w:rPr>
      <w:rFonts w:ascii="Microsoft YaHei UI" w:hAnsi="Microsoft YaHei UI" w:eastAsia="Microsoft YaHei UI"/>
      <w:b/>
      <w:bCs/>
    </w:rPr>
  </w:style>
  <w:style w:type="character" w:customStyle="1" w:styleId="278">
    <w:name w:val="日期 字符"/>
    <w:basedOn w:val="231"/>
    <w:link w:val="50"/>
    <w:semiHidden/>
    <w:uiPriority w:val="0"/>
    <w:rPr>
      <w:rFonts w:ascii="Microsoft YaHei UI" w:hAnsi="Microsoft YaHei UI" w:eastAsia="Microsoft YaHei UI"/>
      <w:sz w:val="24"/>
      <w:szCs w:val="24"/>
    </w:rPr>
  </w:style>
  <w:style w:type="character" w:customStyle="1" w:styleId="279">
    <w:name w:val="文档结构图 字符"/>
    <w:basedOn w:val="231"/>
    <w:link w:val="26"/>
    <w:semiHidden/>
    <w:uiPriority w:val="0"/>
    <w:rPr>
      <w:rFonts w:ascii="Microsoft YaHei UI" w:hAnsi="Microsoft YaHei UI" w:eastAsia="Microsoft YaHei UI" w:cs="Segoe UI"/>
      <w:sz w:val="16"/>
      <w:szCs w:val="16"/>
    </w:rPr>
  </w:style>
  <w:style w:type="character" w:customStyle="1" w:styleId="280">
    <w:name w:val="电子邮件签名 字符"/>
    <w:basedOn w:val="231"/>
    <w:link w:val="19"/>
    <w:semiHidden/>
    <w:uiPriority w:val="0"/>
    <w:rPr>
      <w:rFonts w:ascii="Microsoft YaHei UI" w:hAnsi="Microsoft YaHei UI" w:eastAsia="Microsoft YaHei UI"/>
      <w:sz w:val="24"/>
      <w:szCs w:val="24"/>
    </w:rPr>
  </w:style>
  <w:style w:type="character" w:customStyle="1" w:styleId="281">
    <w:name w:val="尾注文本 字符"/>
    <w:basedOn w:val="231"/>
    <w:link w:val="52"/>
    <w:semiHidden/>
    <w:uiPriority w:val="0"/>
    <w:rPr>
      <w:rFonts w:ascii="Microsoft YaHei UI" w:hAnsi="Microsoft YaHei UI" w:eastAsia="Microsoft YaHei UI"/>
    </w:rPr>
  </w:style>
  <w:style w:type="character" w:customStyle="1" w:styleId="282">
    <w:name w:val="脚注文本 字符"/>
    <w:basedOn w:val="231"/>
    <w:link w:val="67"/>
    <w:semiHidden/>
    <w:uiPriority w:val="0"/>
    <w:rPr>
      <w:rFonts w:ascii="Microsoft YaHei UI" w:hAnsi="Microsoft YaHei UI" w:eastAsia="Microsoft YaHei UI"/>
    </w:rPr>
  </w:style>
  <w:style w:type="table" w:customStyle="1" w:styleId="283">
    <w:name w:val="Grid Table 1 Light"/>
    <w:basedOn w:val="88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Accent 1"/>
    <w:basedOn w:val="88"/>
    <w:uiPriority w:val="46"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1 Light Accent 2"/>
    <w:basedOn w:val="88"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3"/>
    <w:basedOn w:val="88"/>
    <w:uiPriority w:val="46"/>
    <w:tblPr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4"/>
    <w:basedOn w:val="88"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5"/>
    <w:basedOn w:val="88"/>
    <w:uiPriority w:val="46"/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6"/>
    <w:basedOn w:val="88"/>
    <w:uiPriority w:val="46"/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2"/>
    <w:basedOn w:val="88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1">
    <w:name w:val="Grid Table 2 Accent 1"/>
    <w:basedOn w:val="88"/>
    <w:uiPriority w:val="47"/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92">
    <w:name w:val="Grid Table 2 Accent 2"/>
    <w:basedOn w:val="88"/>
    <w:uiPriority w:val="47"/>
    <w:tblPr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93">
    <w:name w:val="Grid Table 2 Accent 3"/>
    <w:basedOn w:val="88"/>
    <w:uiPriority w:val="47"/>
    <w:tblPr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94">
    <w:name w:val="Grid Table 2 Accent 4"/>
    <w:basedOn w:val="88"/>
    <w:uiPriority w:val="47"/>
    <w:tblPr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95">
    <w:name w:val="Grid Table 2 Accent 5"/>
    <w:basedOn w:val="88"/>
    <w:uiPriority w:val="47"/>
    <w:tblPr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96">
    <w:name w:val="Grid Table 2 Accent 6"/>
    <w:basedOn w:val="88"/>
    <w:uiPriority w:val="47"/>
    <w:tblPr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97">
    <w:name w:val="Grid Table 3"/>
    <w:basedOn w:val="88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8">
    <w:name w:val="Grid Table 3 Accent 1"/>
    <w:basedOn w:val="88"/>
    <w:uiPriority w:val="48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299">
    <w:name w:val="Grid Table 3 Accent 2"/>
    <w:basedOn w:val="88"/>
    <w:uiPriority w:val="48"/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300">
    <w:name w:val="Grid Table 3 Accent 3"/>
    <w:basedOn w:val="88"/>
    <w:uiPriority w:val="48"/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301">
    <w:name w:val="Grid Table 3 Accent 4"/>
    <w:basedOn w:val="88"/>
    <w:uiPriority w:val="48"/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302">
    <w:name w:val="Grid Table 3 Accent 5"/>
    <w:basedOn w:val="88"/>
    <w:uiPriority w:val="48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303">
    <w:name w:val="Grid Table 3 Accent 6"/>
    <w:basedOn w:val="88"/>
    <w:uiPriority w:val="48"/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table" w:customStyle="1" w:styleId="304">
    <w:name w:val="Grid Table 4"/>
    <w:basedOn w:val="88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5">
    <w:name w:val="Grid Table 4 Accent 1"/>
    <w:basedOn w:val="88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06">
    <w:name w:val="Grid Table 4 Accent 2"/>
    <w:basedOn w:val="88"/>
    <w:uiPriority w:val="49"/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07">
    <w:name w:val="Grid Table 4 Accent 3"/>
    <w:basedOn w:val="88"/>
    <w:uiPriority w:val="49"/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08">
    <w:name w:val="Grid Table 4 Accent 4"/>
    <w:basedOn w:val="88"/>
    <w:uiPriority w:val="49"/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09">
    <w:name w:val="Grid Table 4 Accent 5"/>
    <w:basedOn w:val="88"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10">
    <w:name w:val="Grid Table 4 Accent 6"/>
    <w:basedOn w:val="88"/>
    <w:uiPriority w:val="49"/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11">
    <w:name w:val="Grid Table 5 Dark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2">
    <w:name w:val="Grid Table 5 Dark Accent 1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313">
    <w:name w:val="Grid Table 5 Dark Accent 2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E5B8B7" w:themeFill="accent2" w:themeFillTint="66"/>
      </w:tcPr>
    </w:tblStylePr>
  </w:style>
  <w:style w:type="table" w:customStyle="1" w:styleId="314">
    <w:name w:val="Grid Table 5 Dark Accent 3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D6E3BC" w:themeFill="accent3" w:themeFillTint="66"/>
      </w:tcPr>
    </w:tblStylePr>
  </w:style>
  <w:style w:type="table" w:customStyle="1" w:styleId="315">
    <w:name w:val="Grid Table 5 Dark Accent 4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CCC0D9" w:themeFill="accent4" w:themeFillTint="66"/>
      </w:tcPr>
    </w:tblStylePr>
  </w:style>
  <w:style w:type="table" w:customStyle="1" w:styleId="316">
    <w:name w:val="Grid Table 5 Dark Accent 5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317">
    <w:name w:val="Grid Table 5 Dark Accent 6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D4B4" w:themeFill="accent6" w:themeFillTint="66"/>
      </w:tcPr>
    </w:tblStylePr>
  </w:style>
  <w:style w:type="table" w:customStyle="1" w:styleId="318">
    <w:name w:val="Grid Table 6 Colorful"/>
    <w:basedOn w:val="88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9">
    <w:name w:val="Grid Table 6 Colorful Accent 1"/>
    <w:basedOn w:val="88"/>
    <w:uiPriority w:val="51"/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20">
    <w:name w:val="Grid Table 6 Colorful Accent 2"/>
    <w:basedOn w:val="88"/>
    <w:uiPriority w:val="51"/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21">
    <w:name w:val="Grid Table 6 Colorful Accent 3"/>
    <w:basedOn w:val="88"/>
    <w:uiPriority w:val="51"/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22">
    <w:name w:val="Grid Table 6 Colorful Accent 4"/>
    <w:basedOn w:val="88"/>
    <w:uiPriority w:val="51"/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23">
    <w:name w:val="Grid Table 6 Colorful Accent 5"/>
    <w:basedOn w:val="88"/>
    <w:uiPriority w:val="51"/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24">
    <w:name w:val="Grid Table 6 Colorful Accent 6"/>
    <w:basedOn w:val="88"/>
    <w:uiPriority w:val="51"/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25">
    <w:name w:val="Grid Table 7 Colorful"/>
    <w:basedOn w:val="88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6">
    <w:name w:val="Grid Table 7 Colorful Accent 1"/>
    <w:basedOn w:val="88"/>
    <w:uiPriority w:val="52"/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327">
    <w:name w:val="Grid Table 7 Colorful Accent 2"/>
    <w:basedOn w:val="88"/>
    <w:uiPriority w:val="52"/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328">
    <w:name w:val="Grid Table 7 Colorful Accent 3"/>
    <w:basedOn w:val="88"/>
    <w:uiPriority w:val="52"/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329">
    <w:name w:val="Grid Table 7 Colorful Accent 4"/>
    <w:basedOn w:val="88"/>
    <w:uiPriority w:val="52"/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330">
    <w:name w:val="Grid Table 7 Colorful Accent 5"/>
    <w:basedOn w:val="88"/>
    <w:uiPriority w:val="52"/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331">
    <w:name w:val="Grid Table 7 Colorful Accent 6"/>
    <w:basedOn w:val="88"/>
    <w:uiPriority w:val="52"/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character" w:customStyle="1" w:styleId="332">
    <w:name w:val="Hashtag"/>
    <w:basedOn w:val="231"/>
    <w:semiHidden/>
    <w:unhideWhenUsed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33">
    <w:name w:val="HTML 地址 字符"/>
    <w:basedOn w:val="231"/>
    <w:link w:val="41"/>
    <w:semiHidden/>
    <w:uiPriority w:val="0"/>
    <w:rPr>
      <w:rFonts w:ascii="Microsoft YaHei UI" w:hAnsi="Microsoft YaHei UI" w:eastAsia="Microsoft YaHei UI"/>
      <w:i/>
      <w:iCs/>
      <w:sz w:val="24"/>
      <w:szCs w:val="24"/>
    </w:rPr>
  </w:style>
  <w:style w:type="character" w:customStyle="1" w:styleId="334">
    <w:name w:val="HTML 预设格式 字符"/>
    <w:basedOn w:val="231"/>
    <w:link w:val="80"/>
    <w:semiHidden/>
    <w:uiPriority w:val="0"/>
    <w:rPr>
      <w:rFonts w:ascii="Microsoft YaHei UI" w:hAnsi="Microsoft YaHei UI" w:eastAsia="Microsoft YaHei UI"/>
    </w:rPr>
  </w:style>
  <w:style w:type="paragraph" w:styleId="335">
    <w:name w:val="List Paragraph"/>
    <w:basedOn w:val="1"/>
    <w:semiHidden/>
    <w:unhideWhenUsed/>
    <w:uiPriority w:val="34"/>
    <w:pPr>
      <w:ind w:left="720"/>
      <w:contextualSpacing/>
    </w:pPr>
  </w:style>
  <w:style w:type="table" w:customStyle="1" w:styleId="336">
    <w:name w:val="List Table 1 Light"/>
    <w:basedOn w:val="88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7">
    <w:name w:val="List Table 1 Light Accent 1"/>
    <w:basedOn w:val="88"/>
    <w:uiPriority w:val="46"/>
    <w:tblStylePr w:type="firstRow">
      <w:rPr>
        <w:b/>
        <w:bCs/>
      </w:rPr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38">
    <w:name w:val="List Table 1 Light Accent 2"/>
    <w:basedOn w:val="88"/>
    <w:uiPriority w:val="46"/>
    <w:tblStylePr w:type="firstRow">
      <w:rPr>
        <w:b/>
        <w:bCs/>
      </w:rPr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39">
    <w:name w:val="List Table 1 Light Accent 3"/>
    <w:basedOn w:val="88"/>
    <w:uiPriority w:val="46"/>
    <w:tblStylePr w:type="firstRow">
      <w:rPr>
        <w:b/>
        <w:bCs/>
      </w:rPr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40">
    <w:name w:val="List Table 1 Light Accent 4"/>
    <w:basedOn w:val="88"/>
    <w:uiPriority w:val="46"/>
    <w:tblStylePr w:type="firstRow">
      <w:rPr>
        <w:b/>
        <w:bCs/>
      </w:rPr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41">
    <w:name w:val="List Table 1 Light Accent 5"/>
    <w:basedOn w:val="88"/>
    <w:uiPriority w:val="46"/>
    <w:tblStylePr w:type="firstRow">
      <w:rPr>
        <w:b/>
        <w:bCs/>
      </w:rPr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2">
    <w:name w:val="List Table 1 Light Accent 6"/>
    <w:basedOn w:val="88"/>
    <w:uiPriority w:val="46"/>
    <w:tblStylePr w:type="firstRow">
      <w:rPr>
        <w:b/>
        <w:bCs/>
      </w:rPr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43">
    <w:name w:val="List Table 2"/>
    <w:basedOn w:val="88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4">
    <w:name w:val="List Table 2 Accent 1"/>
    <w:basedOn w:val="88"/>
    <w:uiPriority w:val="47"/>
    <w:tblPr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45">
    <w:name w:val="List Table 2 Accent 2"/>
    <w:basedOn w:val="88"/>
    <w:uiPriority w:val="47"/>
    <w:tblPr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46">
    <w:name w:val="List Table 2 Accent 3"/>
    <w:basedOn w:val="88"/>
    <w:uiPriority w:val="47"/>
    <w:tblPr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47">
    <w:name w:val="List Table 2 Accent 4"/>
    <w:basedOn w:val="88"/>
    <w:uiPriority w:val="47"/>
    <w:tblPr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48">
    <w:name w:val="List Table 2 Accent 5"/>
    <w:basedOn w:val="88"/>
    <w:uiPriority w:val="47"/>
    <w:tblPr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9">
    <w:name w:val="List Table 2 Accent 6"/>
    <w:basedOn w:val="88"/>
    <w:uiPriority w:val="47"/>
    <w:tblPr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50">
    <w:name w:val="List Table 3"/>
    <w:basedOn w:val="88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1">
    <w:name w:val="List Table 3 Accent 1"/>
    <w:basedOn w:val="88"/>
    <w:uiPriority w:val="48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F81BD" w:themeColor="accent1" w:sz="4" w:space="0"/>
          <w:left w:val="nil"/>
        </w:tcBorders>
      </w:tcPr>
    </w:tblStylePr>
    <w:tblStylePr w:type="swCell">
      <w:tcPr>
        <w:tcBorders>
          <w:top w:val="double" w:color="4F81BD" w:themeColor="accent1" w:sz="4" w:space="0"/>
          <w:right w:val="nil"/>
        </w:tcBorders>
      </w:tcPr>
    </w:tblStylePr>
  </w:style>
  <w:style w:type="table" w:customStyle="1" w:styleId="352">
    <w:name w:val="List Table 3 Accent 2"/>
    <w:basedOn w:val="88"/>
    <w:uiPriority w:val="48"/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themeColor="accent2" w:sz="4" w:space="0"/>
          <w:left w:val="nil"/>
        </w:tcBorders>
      </w:tcPr>
    </w:tblStylePr>
    <w:tblStylePr w:type="swCell">
      <w:tcPr>
        <w:tcBorders>
          <w:top w:val="double" w:color="C0504D" w:themeColor="accent2" w:sz="4" w:space="0"/>
          <w:right w:val="nil"/>
        </w:tcBorders>
      </w:tcPr>
    </w:tblStylePr>
  </w:style>
  <w:style w:type="table" w:customStyle="1" w:styleId="353">
    <w:name w:val="List Table 3 Accent 3"/>
    <w:basedOn w:val="88"/>
    <w:uiPriority w:val="48"/>
    <w:tblPr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BBB59" w:themeColor="accent3" w:sz="4" w:space="0"/>
          <w:left w:val="nil"/>
        </w:tcBorders>
      </w:tcPr>
    </w:tblStylePr>
    <w:tblStylePr w:type="swCell">
      <w:tcPr>
        <w:tcBorders>
          <w:top w:val="double" w:color="9BBB59" w:themeColor="accent3" w:sz="4" w:space="0"/>
          <w:right w:val="nil"/>
        </w:tcBorders>
      </w:tcPr>
    </w:tblStylePr>
  </w:style>
  <w:style w:type="table" w:customStyle="1" w:styleId="354">
    <w:name w:val="List Table 3 Accent 4"/>
    <w:basedOn w:val="88"/>
    <w:uiPriority w:val="48"/>
    <w:tblPr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64A2" w:themeColor="accent4" w:sz="4" w:space="0"/>
          <w:left w:val="nil"/>
        </w:tcBorders>
      </w:tcPr>
    </w:tblStylePr>
    <w:tblStylePr w:type="swCell">
      <w:tcPr>
        <w:tcBorders>
          <w:top w:val="double" w:color="8064A2" w:themeColor="accent4" w:sz="4" w:space="0"/>
          <w:right w:val="nil"/>
        </w:tcBorders>
      </w:tcPr>
    </w:tblStylePr>
  </w:style>
  <w:style w:type="table" w:customStyle="1" w:styleId="355">
    <w:name w:val="List Table 3 Accent 5"/>
    <w:basedOn w:val="88"/>
    <w:uiPriority w:val="48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ACC6" w:themeColor="accent5" w:sz="4" w:space="0"/>
          <w:left w:val="nil"/>
        </w:tcBorders>
      </w:tcPr>
    </w:tblStylePr>
    <w:tblStylePr w:type="swCell">
      <w:tcPr>
        <w:tcBorders>
          <w:top w:val="double" w:color="4BACC6" w:themeColor="accent5" w:sz="4" w:space="0"/>
          <w:right w:val="nil"/>
        </w:tcBorders>
      </w:tcPr>
    </w:tblStylePr>
  </w:style>
  <w:style w:type="table" w:customStyle="1" w:styleId="356">
    <w:name w:val="List Table 3 Accent 6"/>
    <w:basedOn w:val="88"/>
    <w:uiPriority w:val="48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79646" w:themeColor="accent6" w:sz="4" w:space="0"/>
          <w:left w:val="nil"/>
        </w:tcBorders>
      </w:tcPr>
    </w:tblStylePr>
    <w:tblStylePr w:type="swCell">
      <w:tcPr>
        <w:tcBorders>
          <w:top w:val="double" w:color="F79646" w:themeColor="accent6" w:sz="4" w:space="0"/>
          <w:right w:val="nil"/>
        </w:tcBorders>
      </w:tcPr>
    </w:tblStylePr>
  </w:style>
  <w:style w:type="table" w:customStyle="1" w:styleId="357">
    <w:name w:val="List Table 4"/>
    <w:basedOn w:val="88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8">
    <w:name w:val="List Table 4 Accent 1"/>
    <w:basedOn w:val="88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59">
    <w:name w:val="List Table 4 Accent 2"/>
    <w:basedOn w:val="88"/>
    <w:uiPriority w:val="49"/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60">
    <w:name w:val="List Table 4 Accent 3"/>
    <w:basedOn w:val="88"/>
    <w:uiPriority w:val="49"/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61">
    <w:name w:val="List Table 4 Accent 4"/>
    <w:basedOn w:val="88"/>
    <w:uiPriority w:val="49"/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62">
    <w:name w:val="List Table 4 Accent 5"/>
    <w:basedOn w:val="88"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63">
    <w:name w:val="List Table 4 Accent 6"/>
    <w:basedOn w:val="88"/>
    <w:uiPriority w:val="49"/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64">
    <w:name w:val="List Table 5 Dark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Accent 1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2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3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4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5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6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6 Colorful"/>
    <w:basedOn w:val="88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2">
    <w:name w:val="List Table 6 Colorful Accent 1"/>
    <w:basedOn w:val="88"/>
    <w:uiPriority w:val="51"/>
    <w:rPr>
      <w:color w:val="376092" w:themeColor="accent1" w:themeShade="BF"/>
    </w:r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73">
    <w:name w:val="List Table 6 Colorful Accent 2"/>
    <w:basedOn w:val="88"/>
    <w:uiPriority w:val="51"/>
    <w:rPr>
      <w:color w:val="953735" w:themeColor="accent2" w:themeShade="BF"/>
    </w:rPr>
    <w:tblPr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74">
    <w:name w:val="List Table 6 Colorful Accent 3"/>
    <w:basedOn w:val="88"/>
    <w:uiPriority w:val="51"/>
    <w:rPr>
      <w:color w:val="77933C" w:themeColor="accent3" w:themeShade="BF"/>
    </w:rPr>
    <w:tblPr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75">
    <w:name w:val="List Table 6 Colorful Accent 4"/>
    <w:basedOn w:val="88"/>
    <w:uiPriority w:val="51"/>
    <w:rPr>
      <w:color w:val="604A7B" w:themeColor="accent4" w:themeShade="BF"/>
    </w:rPr>
    <w:tblPr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76">
    <w:name w:val="List Table 6 Colorful Accent 5"/>
    <w:basedOn w:val="88"/>
    <w:uiPriority w:val="51"/>
    <w:rPr>
      <w:color w:val="31859C" w:themeColor="accent5" w:themeShade="BF"/>
    </w:rPr>
    <w:tblPr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77">
    <w:name w:val="List Table 6 Colorful Accent 6"/>
    <w:basedOn w:val="88"/>
    <w:uiPriority w:val="51"/>
    <w:rPr>
      <w:color w:val="E46C0A" w:themeColor="accent6" w:themeShade="BF"/>
    </w:rPr>
    <w:tblPr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78">
    <w:name w:val="List Table 7 Colorful"/>
    <w:basedOn w:val="88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Accent 1"/>
    <w:basedOn w:val="88"/>
    <w:uiPriority w:val="52"/>
    <w:rPr>
      <w:color w:val="376092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2"/>
    <w:basedOn w:val="88"/>
    <w:uiPriority w:val="52"/>
    <w:rPr>
      <w:color w:val="95373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3"/>
    <w:basedOn w:val="88"/>
    <w:uiPriority w:val="52"/>
    <w:rPr>
      <w:color w:val="77933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4"/>
    <w:basedOn w:val="88"/>
    <w:uiPriority w:val="52"/>
    <w:rPr>
      <w:color w:val="604A7B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5"/>
    <w:basedOn w:val="88"/>
    <w:uiPriority w:val="52"/>
    <w:rPr>
      <w:color w:val="31859C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6"/>
    <w:basedOn w:val="88"/>
    <w:uiPriority w:val="52"/>
    <w:rPr>
      <w:color w:val="E46C0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5">
    <w:name w:val="宏文本 字符"/>
    <w:basedOn w:val="231"/>
    <w:link w:val="2"/>
    <w:semiHidden/>
    <w:uiPriority w:val="0"/>
    <w:rPr>
      <w:rFonts w:ascii="Microsoft YaHei UI" w:hAnsi="Microsoft YaHei UI" w:eastAsia="Microsoft YaHei UI"/>
    </w:rPr>
  </w:style>
  <w:style w:type="character" w:customStyle="1" w:styleId="386">
    <w:name w:val="Mention"/>
    <w:basedOn w:val="231"/>
    <w:semiHidden/>
    <w:unhideWhenUsed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87">
    <w:name w:val="信息标题 字符"/>
    <w:basedOn w:val="231"/>
    <w:link w:val="79"/>
    <w:semiHidden/>
    <w:uiPriority w:val="0"/>
    <w:rPr>
      <w:rFonts w:ascii="Microsoft YaHei UI" w:hAnsi="Microsoft YaHei UI" w:eastAsia="Microsoft YaHei UI" w:cstheme="majorBidi"/>
      <w:sz w:val="24"/>
      <w:szCs w:val="24"/>
      <w:shd w:val="pct20" w:color="auto" w:fill="auto"/>
    </w:rPr>
  </w:style>
  <w:style w:type="paragraph" w:styleId="388">
    <w:name w:val="No Spacing"/>
    <w:semiHidden/>
    <w:unhideWhenUsed/>
    <w:qFormat/>
    <w:uiPriority w:val="1"/>
    <w:pPr>
      <w:tabs>
        <w:tab w:val="left" w:pos="2448"/>
      </w:tabs>
    </w:pPr>
    <w:rPr>
      <w:rFonts w:ascii="Microsoft YaHei UI" w:hAnsi="Microsoft YaHei UI" w:eastAsia="Microsoft YaHei UI" w:cs="Times New Roman"/>
      <w:sz w:val="24"/>
      <w:szCs w:val="24"/>
      <w:lang w:val="en-US" w:eastAsia="zh-CN" w:bidi="ar-SA"/>
    </w:rPr>
  </w:style>
  <w:style w:type="character" w:customStyle="1" w:styleId="389">
    <w:name w:val="注释标题 字符"/>
    <w:basedOn w:val="231"/>
    <w:link w:val="16"/>
    <w:semiHidden/>
    <w:uiPriority w:val="0"/>
    <w:rPr>
      <w:rFonts w:ascii="Microsoft YaHei UI" w:hAnsi="Microsoft YaHei UI" w:eastAsia="Microsoft YaHei UI"/>
      <w:sz w:val="24"/>
      <w:szCs w:val="24"/>
    </w:rPr>
  </w:style>
  <w:style w:type="table" w:customStyle="1" w:styleId="390">
    <w:name w:val="Plain Table 1"/>
    <w:basedOn w:val="88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1">
    <w:name w:val="Plain Table 2"/>
    <w:basedOn w:val="88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2">
    <w:name w:val="Plain Table 3"/>
    <w:basedOn w:val="88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3">
    <w:name w:val="Plain Table 4"/>
    <w:basedOn w:val="88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5"/>
    <w:basedOn w:val="88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5">
    <w:name w:val="纯文本 字符"/>
    <w:basedOn w:val="231"/>
    <w:link w:val="45"/>
    <w:semiHidden/>
    <w:uiPriority w:val="0"/>
    <w:rPr>
      <w:rFonts w:ascii="Microsoft YaHei UI" w:hAnsi="Microsoft YaHei UI" w:eastAsia="Microsoft YaHei UI"/>
      <w:sz w:val="21"/>
      <w:szCs w:val="21"/>
    </w:rPr>
  </w:style>
  <w:style w:type="paragraph" w:styleId="396">
    <w:name w:val="Quote"/>
    <w:basedOn w:val="1"/>
    <w:next w:val="1"/>
    <w:link w:val="397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7">
    <w:name w:val="引用 字符"/>
    <w:basedOn w:val="231"/>
    <w:link w:val="396"/>
    <w:semiHidden/>
    <w:uiPriority w:val="29"/>
    <w:rPr>
      <w:rFonts w:ascii="Microsoft YaHei UI" w:hAnsi="Microsoft YaHei UI" w:eastAsia="Microsoft YaHei UI"/>
      <w:i/>
      <w:iCs/>
      <w:color w:val="404040" w:themeColor="text1" w:themeTint="BF"/>
      <w:sz w:val="24"/>
      <w:szCs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8">
    <w:name w:val="称呼 字符"/>
    <w:basedOn w:val="231"/>
    <w:link w:val="30"/>
    <w:semiHidden/>
    <w:uiPriority w:val="0"/>
    <w:rPr>
      <w:rFonts w:ascii="Microsoft YaHei UI" w:hAnsi="Microsoft YaHei UI" w:eastAsia="Microsoft YaHei UI"/>
      <w:sz w:val="24"/>
      <w:szCs w:val="24"/>
    </w:rPr>
  </w:style>
  <w:style w:type="character" w:customStyle="1" w:styleId="399">
    <w:name w:val="签名 字符"/>
    <w:basedOn w:val="231"/>
    <w:link w:val="58"/>
    <w:semiHidden/>
    <w:uiPriority w:val="0"/>
    <w:rPr>
      <w:rFonts w:ascii="Microsoft YaHei UI" w:hAnsi="Microsoft YaHei UI" w:eastAsia="Microsoft YaHei UI"/>
      <w:sz w:val="24"/>
      <w:szCs w:val="24"/>
    </w:rPr>
  </w:style>
  <w:style w:type="character" w:customStyle="1" w:styleId="400">
    <w:name w:val="Smart Hyperlink"/>
    <w:basedOn w:val="231"/>
    <w:semiHidden/>
    <w:unhideWhenUsed/>
    <w:uiPriority w:val="99"/>
    <w:rPr>
      <w:rFonts w:ascii="Microsoft YaHei UI" w:hAnsi="Microsoft YaHei UI" w:eastAsia="Microsoft YaHei UI"/>
      <w:u w:val="dotted"/>
    </w:rPr>
  </w:style>
  <w:style w:type="character" w:customStyle="1" w:styleId="401">
    <w:name w:val="副标题 字符"/>
    <w:basedOn w:val="231"/>
    <w:link w:val="64"/>
    <w:semiHidden/>
    <w:uiPriority w:val="0"/>
    <w:rPr>
      <w:rFonts w:ascii="Microsoft YaHei UI" w:hAnsi="Microsoft YaHei UI" w:eastAsia="Microsoft YaHei UI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2">
    <w:name w:val="Subtle Emphasis"/>
    <w:basedOn w:val="231"/>
    <w:semiHidden/>
    <w:unhideWhenUsed/>
    <w:qFormat/>
    <w:uiPriority w:val="1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3">
    <w:name w:val="Subtle Reference"/>
    <w:basedOn w:val="231"/>
    <w:semiHidden/>
    <w:unhideWhenUsed/>
    <w:qFormat/>
    <w:uiPriority w:val="31"/>
    <w:rPr>
      <w:rFonts w:ascii="Microsoft YaHei UI" w:hAnsi="Microsoft YaHei UI" w:eastAsia="Microsoft YaHei U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4">
    <w:name w:val="Grid Table Light"/>
    <w:basedOn w:val="88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5">
    <w:name w:val="标题 字符"/>
    <w:basedOn w:val="231"/>
    <w:link w:val="84"/>
    <w:semiHidden/>
    <w:uiPriority w:val="0"/>
    <w:rPr>
      <w:rFonts w:ascii="Microsoft YaHei UI" w:hAnsi="Microsoft YaHei UI" w:eastAsia="Microsoft YaHei UI" w:cstheme="majorBidi"/>
      <w:spacing w:val="-10"/>
      <w:kern w:val="28"/>
      <w:sz w:val="56"/>
      <w:szCs w:val="56"/>
    </w:rPr>
  </w:style>
  <w:style w:type="paragraph" w:customStyle="1" w:styleId="406">
    <w:name w:val="TOC Heading"/>
    <w:basedOn w:val="3"/>
    <w:next w:val="1"/>
    <w:semiHidden/>
    <w:unhideWhenUsed/>
    <w:qFormat/>
    <w:uiPriority w:val="39"/>
    <w:pPr>
      <w:keepNext/>
      <w:keepLines/>
      <w:spacing w:before="240" w:after="0"/>
      <w:contextualSpacing w:val="0"/>
      <w:jc w:val="left"/>
      <w:outlineLvl w:val="9"/>
    </w:pPr>
    <w:rPr>
      <w:rFonts w:cstheme="majorBidi"/>
      <w:color w:val="376092" w:themeColor="accent1" w:themeShade="BF"/>
      <w:sz w:val="32"/>
      <w:szCs w:val="32"/>
    </w:rPr>
  </w:style>
  <w:style w:type="character" w:customStyle="1" w:styleId="407">
    <w:name w:val="Unresolved Mention"/>
    <w:basedOn w:val="231"/>
    <w:semiHidden/>
    <w:unhideWhenUsed/>
    <w:uiPriority w:val="99"/>
    <w:rPr>
      <w:rFonts w:ascii="Microsoft YaHei UI" w:hAnsi="Microsoft YaHei UI" w:eastAsia="Microsoft YaHei UI"/>
      <w:color w:val="605E5C"/>
      <w:shd w:val="clear" w:color="auto" w:fill="E1DFDD"/>
    </w:rPr>
  </w:style>
  <w:style w:type="character" w:customStyle="1" w:styleId="408">
    <w:name w:val="标题 2 字符"/>
    <w:basedOn w:val="231"/>
    <w:link w:val="4"/>
    <w:uiPriority w:val="9"/>
    <w:rPr>
      <w:rFonts w:ascii="Microsoft YaHei UI" w:hAnsi="Microsoft YaHei UI" w:eastAsia="Microsoft YaHei UI"/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2452;&#32455;&#20250;&#35758;&#32426;&#35201;&#65288;&#35814;&#3245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90A32F9916842F2ADA89B27217E4CD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F888E6-B0B2-4397-A10F-5BDD5CF69918}"/>
      </w:docPartPr>
      <w:docPartBody>
        <w:p>
          <w:pPr>
            <w:pStyle w:val="4"/>
          </w:pPr>
          <w:r>
            <w:rPr>
              <w:lang w:val="zh-CN" w:bidi="zh-CN"/>
            </w:rPr>
            <w:t>组织/委员会名称</w:t>
          </w:r>
        </w:p>
      </w:docPartBody>
    </w:docPart>
    <w:docPart>
      <w:docPartPr>
        <w:name w:val="EC82FDF1828549F48258177D4630EC7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C83AED-FA74-474E-84AA-DE20007406F4}"/>
      </w:docPartPr>
      <w:docPartBody>
        <w:p>
          <w:pPr>
            <w:pStyle w:val="5"/>
          </w:pPr>
          <w:r>
            <w:rPr>
              <w:lang w:val="zh-CN" w:bidi="zh-CN"/>
            </w:rPr>
            <w:t>会议纪要</w:t>
          </w:r>
        </w:p>
      </w:docPartBody>
    </w:docPart>
    <w:docPart>
      <w:docPartPr>
        <w:name w:val="32BC314393DE4844B50A95A87E712E7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16AB79-D25B-403B-80B3-4F71B1E16654}"/>
      </w:docPartPr>
      <w:docPartBody>
        <w:p>
          <w:pPr>
            <w:pStyle w:val="6"/>
          </w:pPr>
          <w:r>
            <w:rPr>
              <w:lang w:val="zh-CN" w:bidi="zh-CN"/>
            </w:rPr>
            <w:t>日期</w:t>
          </w:r>
        </w:p>
      </w:docPartBody>
    </w:docPart>
    <w:docPart>
      <w:docPartPr>
        <w:name w:val="451963986CA2478796A77D75B9C890F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88A9C6-0F14-4E3C-AD72-019550EC786E}"/>
      </w:docPartPr>
      <w:docPartBody>
        <w:p>
          <w:pPr>
            <w:pStyle w:val="7"/>
          </w:pPr>
          <w:r>
            <w:rPr>
              <w:lang w:val="zh-CN" w:bidi="zh-CN"/>
            </w:rPr>
            <w:t>开场</w:t>
          </w:r>
        </w:p>
      </w:docPartBody>
    </w:docPart>
    <w:docPart>
      <w:docPartPr>
        <w:name w:val="70C840C1B06A4CBFA8181B00A0796B9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BE5AB8-81E7-4A6B-9634-1D5B6621F97C}"/>
      </w:docPartPr>
      <w:docPartBody>
        <w:p>
          <w:pPr>
            <w:pStyle w:val="9"/>
          </w:pPr>
          <w:r>
            <w:rPr>
              <w:rStyle w:val="8"/>
              <w:lang w:val="zh-CN" w:bidi="zh-CN"/>
            </w:rPr>
            <w:t>主持人姓名</w:t>
          </w:r>
        </w:p>
      </w:docPartBody>
    </w:docPart>
    <w:docPart>
      <w:docPartPr>
        <w:name w:val="E528B19777694907813104DD9E90591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027A3A-C8B8-4EB3-B248-A7D6EFCCB20F}"/>
      </w:docPartPr>
      <w:docPartBody>
        <w:p>
          <w:pPr>
            <w:pStyle w:val="11"/>
          </w:pPr>
          <w:r>
            <w:rPr>
              <w:lang w:val="zh-CN" w:bidi="zh-CN"/>
            </w:rPr>
            <w:t xml:space="preserve">XX 于宣布于 XX 在 XX </w:t>
          </w:r>
        </w:p>
      </w:docPartBody>
    </w:docPart>
    <w:docPart>
      <w:docPartPr>
        <w:name w:val="3BCABABD0363449891A82A432BDE56A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DF5474-40C4-4952-A6C6-78D9A0DE7E08}"/>
      </w:docPartPr>
      <w:docPartBody>
        <w:p>
          <w:pPr>
            <w:pStyle w:val="12"/>
          </w:pPr>
          <w:r>
            <w:rPr>
              <w:lang w:val="zh-CN" w:bidi="zh-CN"/>
            </w:rPr>
            <w:t>日期</w:t>
          </w:r>
        </w:p>
      </w:docPartBody>
    </w:docPart>
    <w:docPart>
      <w:docPartPr>
        <w:name w:val="B477BF0D72FC4CBB8A0ABAC626917D0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51DD6C-5F9B-45FB-8114-9B17242FF257}"/>
      </w:docPartPr>
      <w:docPartBody>
        <w:p>
          <w:pPr>
            <w:pStyle w:val="14"/>
          </w:pPr>
          <w:r>
            <w:rPr>
              <w:lang w:val="zh-CN" w:bidi="zh-CN"/>
            </w:rPr>
            <w:t>于</w:t>
          </w:r>
        </w:p>
      </w:docPartBody>
    </w:docPart>
    <w:docPart>
      <w:docPartPr>
        <w:name w:val="17427EF5ED8A416BA0C75EAF90FD4DA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AB392D-9203-4B64-90EB-018F5EE2DD15}"/>
      </w:docPartPr>
      <w:docPartBody>
        <w:p>
          <w:pPr>
            <w:pStyle w:val="16"/>
          </w:pPr>
          <w:r>
            <w:rPr>
              <w:lang w:val="zh-CN" w:bidi="zh-CN"/>
            </w:rPr>
            <w:t>召开</w:t>
          </w:r>
        </w:p>
      </w:docPartBody>
    </w:docPart>
    <w:docPart>
      <w:docPartPr>
        <w:name w:val="879FDDB9D2544C5585291F3EBD0F606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931710-DC41-460A-9DDF-66D9124DC128}"/>
      </w:docPartPr>
      <w:docPartBody>
        <w:p>
          <w:pPr>
            <w:pStyle w:val="17"/>
          </w:pPr>
          <w:r>
            <w:rPr>
              <w:lang w:val="zh-CN" w:bidi="zh-CN"/>
            </w:rPr>
            <w:t>组织/委员会名称</w:t>
          </w:r>
        </w:p>
      </w:docPartBody>
    </w:docPart>
    <w:docPart>
      <w:docPartPr>
        <w:name w:val="83C8A5B8DD7D4F73B89DE458FE4D08F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AB1B6E-7EFC-465E-BCDE-2C61137CDC25}"/>
      </w:docPartPr>
      <w:docPartBody>
        <w:p>
          <w:pPr>
            <w:pStyle w:val="18"/>
          </w:pPr>
          <w:r>
            <w:rPr>
              <w:lang w:val="zh-CN" w:bidi="zh-CN"/>
            </w:rPr>
            <w:t xml:space="preserve"> XX</w:t>
          </w:r>
        </w:p>
      </w:docPartBody>
    </w:docPart>
    <w:docPart>
      <w:docPartPr>
        <w:name w:val="E7F0E9010CBF40F5B6563389A1137B7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A23967-EDB9-429E-8E1D-8B5BFD9AE688}"/>
      </w:docPartPr>
      <w:docPartBody>
        <w:p>
          <w:pPr>
            <w:pStyle w:val="19"/>
          </w:pPr>
          <w:r>
            <w:rPr>
              <w:lang w:val="zh-CN" w:bidi="zh-CN"/>
            </w:rPr>
            <w:t>出席</w:t>
          </w:r>
        </w:p>
      </w:docPartBody>
    </w:docPart>
    <w:docPart>
      <w:docPartPr>
        <w:name w:val="BFC20B94E75E452D9C1112744D8FA71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EF3328-67D6-4B42-B1B2-6091199B6276}"/>
      </w:docPartPr>
      <w:docPartBody>
        <w:p>
          <w:pPr>
            <w:pStyle w:val="43"/>
          </w:pPr>
          <w:r>
            <w:rPr>
              <w:lang w:val="zh-CN" w:bidi="zh-CN"/>
            </w:rPr>
            <w:t>纪要提交人：</w:t>
          </w:r>
        </w:p>
      </w:docPartBody>
    </w:docPart>
    <w:docPart>
      <w:docPartPr>
        <w:name w:val="89EBEACA2AE64659B6650B8E4B2490C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C47E8B-2901-47E1-B803-8163597A8B5D}"/>
      </w:docPartPr>
      <w:docPartBody>
        <w:p>
          <w:pPr>
            <w:pStyle w:val="45"/>
          </w:pPr>
          <w:r>
            <w:rPr>
              <w:lang w:val="zh-CN" w:bidi="zh-CN"/>
            </w:rPr>
            <w:t>审批人：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C2"/>
    <w:rsid w:val="0099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12" w:semiHidden="0" w:name="Emphasis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90A32F9916842F2ADA89B27217E4C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EC82FDF1828549F48258177D4630EC7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32BC314393DE4844B50A95A87E712E7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451963986CA2478796A77D75B9C890F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8">
    <w:name w:val="Emphasis"/>
    <w:basedOn w:val="2"/>
    <w:unhideWhenUsed/>
    <w:qFormat/>
    <w:uiPriority w:val="12"/>
    <w:rPr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9">
    <w:name w:val="70C840C1B06A4CBFA8181B00A0796B9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D63726C22BCB42068AF614FD77AC5EF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E528B19777694907813104DD9E90591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3BCABABD0363449891A82A432BDE56A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17E93F6E29CC415784072757A467E04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B477BF0D72FC4CBB8A0ABAC626917D0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A9B0C96527F74FFB9D8B45EAA55C293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17427EF5ED8A416BA0C75EAF90FD4DA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879FDDB9D2544C5585291F3EBD0F606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83C8A5B8DD7D4F73B89DE458FE4D08F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E7F0E9010CBF40F5B6563389A1137B7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FCF14912693A48978B7079AD9FD0F28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911D5CDB7BD64930BF7488762364FEC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3073FA5E160E43A6B6DA320CC03E923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03586CC0D14440DCA3C900FD72F8D12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7EB0D7B705754C10AC66591692C1D91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24E1807D7DCA49C1BFE86ECD09BFCEC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26">
    <w:name w:val="Placeholder Text"/>
    <w:basedOn w:val="2"/>
    <w:semiHidden/>
    <w:uiPriority w:val="99"/>
    <w:rPr>
      <w:color w:val="808080"/>
    </w:rPr>
  </w:style>
  <w:style w:type="paragraph" w:customStyle="1" w:styleId="27">
    <w:name w:val="23CDCCC6A80F43C1BA76995078DBF94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E0C98ECB43B142849BE1F81005D7220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E924235C5B22468AA3018092E97FA36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1BC5C8039ACA4F7B97360CBEA962CAE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F632773D5FB24D14B534505BFACAB50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AA9FE63FC08244AC8D551076F5FDC02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E56CBF4115DD4987B61F7E68EF07023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FF97930A5FEF4241BDEC229777BC829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726E4D877D7D4F15BD4FD3D11F9E200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EE79EDE94A8F42F2876253D59A5C01D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A18A310F897B4ACF93C72D34A95C45D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FF3A605881484E519EB5EE716520EE7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760F5807FE7943D8880CCB817867E2C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CBFFF22E9EA24755A318959E13493A5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A4BD4ECBA9694BE2925AFE92CEA441D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D83467B1729747A3B3547BDD7130323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BFC20B94E75E452D9C1112744D8FA71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2456EEB716384650802C302BEB8C084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89EBEACA2AE64659B6650B8E4B2490C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3D8E7798CC7548A9B45796231D6BF45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组织会议纪要（详细）.dotx</Template>
  <Pages>2</Pages>
  <Words>57</Words>
  <Characters>325</Characters>
  <Lines>2</Lines>
  <Paragraphs>1</Paragraphs>
  <TotalTime>10</TotalTime>
  <ScaleCrop>false</ScaleCrop>
  <LinksUpToDate>false</LinksUpToDate>
  <CharactersWithSpaces>381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2021-10-22T01:15:00Z</dcterms:created>
  <dc:creator>Oooooooops</dc:creator>
  <dc:description>俞昊洋</dc:description>
  <cp:keywords>2021.10.29</cp:keywords>
  <cp:lastModifiedBy>zzw12</cp:lastModifiedBy>
  <cp:lastPrinted>2012-01-04T23:03:00Z</cp:lastPrinted>
  <dcterms:modified xsi:type="dcterms:W3CDTF">2021-11-04T01:34:01Z</dcterms:modified>
  <dc:subject>啊对对队 项目进展评审会议</dc:subject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2052-11.1.0.10938</vt:lpwstr>
  </property>
  <property fmtid="{D5CDD505-2E9C-101B-9397-08002B2CF9AE}" pid="11" name="ICV">
    <vt:lpwstr>66C8CA1EF19A4B6280F8E2F6A3D6FCAC</vt:lpwstr>
  </property>
</Properties>
</file>